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1B6" w:rsidRDefault="00000000">
      <w:pPr>
        <w:pStyle w:val="Title"/>
      </w:pPr>
      <w:r>
        <w:t>North Star View: Automation Test Strategy for GCP Data Products</w:t>
      </w:r>
    </w:p>
    <w:p w:rsidR="006321B6" w:rsidRDefault="00000000">
      <w:pPr>
        <w:pStyle w:val="Heading1"/>
      </w:pPr>
      <w:r>
        <w:t>Vision</w:t>
      </w:r>
    </w:p>
    <w:p w:rsidR="006321B6" w:rsidRDefault="00000000">
      <w:r>
        <w:t>Enable trusted, high-quality, and observable data products through automation-first, shift-left testing across the GCP data lifecycle—anchored by data contracts, test pyramids, and continuous validation.</w:t>
      </w:r>
    </w:p>
    <w:p w:rsidR="006321B6" w:rsidRDefault="00000000">
      <w:pPr>
        <w:pStyle w:val="Heading1"/>
      </w:pPr>
      <w:r>
        <w:t>Strategic Goals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21B6">
        <w:tc>
          <w:tcPr>
            <w:tcW w:w="4320" w:type="dxa"/>
          </w:tcPr>
          <w:p w:rsidR="006321B6" w:rsidRDefault="00000000">
            <w:r>
              <w:t>Objective</w:t>
            </w:r>
          </w:p>
        </w:tc>
        <w:tc>
          <w:tcPr>
            <w:tcW w:w="4320" w:type="dxa"/>
          </w:tcPr>
          <w:p w:rsidR="006321B6" w:rsidRDefault="00000000">
            <w:r>
              <w:t>Description</w:t>
            </w:r>
          </w:p>
        </w:tc>
      </w:tr>
      <w:tr w:rsidR="006321B6">
        <w:tc>
          <w:tcPr>
            <w:tcW w:w="4320" w:type="dxa"/>
          </w:tcPr>
          <w:p w:rsidR="006321B6" w:rsidRDefault="00000000">
            <w:r>
              <w:t>Shift Left Testing</w:t>
            </w:r>
          </w:p>
        </w:tc>
        <w:tc>
          <w:tcPr>
            <w:tcW w:w="4320" w:type="dxa"/>
          </w:tcPr>
          <w:p w:rsidR="006321B6" w:rsidRDefault="00000000">
            <w:r>
              <w:t>Integrate quality from source to consumer, starting early in development</w:t>
            </w:r>
          </w:p>
        </w:tc>
      </w:tr>
      <w:tr w:rsidR="006321B6">
        <w:tc>
          <w:tcPr>
            <w:tcW w:w="4320" w:type="dxa"/>
          </w:tcPr>
          <w:p w:rsidR="006321B6" w:rsidRDefault="00000000">
            <w:r>
              <w:t>Data Product Reliability</w:t>
            </w:r>
          </w:p>
        </w:tc>
        <w:tc>
          <w:tcPr>
            <w:tcW w:w="4320" w:type="dxa"/>
          </w:tcPr>
          <w:p w:rsidR="006321B6" w:rsidRDefault="00000000">
            <w:r>
              <w:t>Deliver high-trust FDP/ODP views with minimal data issues</w:t>
            </w:r>
          </w:p>
        </w:tc>
      </w:tr>
      <w:tr w:rsidR="006321B6">
        <w:tc>
          <w:tcPr>
            <w:tcW w:w="4320" w:type="dxa"/>
          </w:tcPr>
          <w:p w:rsidR="006321B6" w:rsidRDefault="00000000">
            <w:r>
              <w:t>Automation First</w:t>
            </w:r>
          </w:p>
        </w:tc>
        <w:tc>
          <w:tcPr>
            <w:tcW w:w="4320" w:type="dxa"/>
          </w:tcPr>
          <w:p w:rsidR="006321B6" w:rsidRDefault="00000000">
            <w:r>
              <w:t>Replace manual QA with pipelines that run quality checks continuously</w:t>
            </w:r>
          </w:p>
        </w:tc>
      </w:tr>
      <w:tr w:rsidR="006321B6">
        <w:tc>
          <w:tcPr>
            <w:tcW w:w="4320" w:type="dxa"/>
          </w:tcPr>
          <w:p w:rsidR="006321B6" w:rsidRDefault="00000000">
            <w:r>
              <w:t>Platform as Product</w:t>
            </w:r>
          </w:p>
        </w:tc>
        <w:tc>
          <w:tcPr>
            <w:tcW w:w="4320" w:type="dxa"/>
          </w:tcPr>
          <w:p w:rsidR="006321B6" w:rsidRDefault="00000000">
            <w:r>
              <w:t>Build reusable testing infrastructure and templates for teams</w:t>
            </w:r>
          </w:p>
        </w:tc>
      </w:tr>
      <w:tr w:rsidR="006321B6">
        <w:tc>
          <w:tcPr>
            <w:tcW w:w="4320" w:type="dxa"/>
          </w:tcPr>
          <w:p w:rsidR="006321B6" w:rsidRDefault="00000000">
            <w:r>
              <w:t>Scalable Governance</w:t>
            </w:r>
          </w:p>
        </w:tc>
        <w:tc>
          <w:tcPr>
            <w:tcW w:w="4320" w:type="dxa"/>
          </w:tcPr>
          <w:p w:rsidR="006321B6" w:rsidRDefault="00000000">
            <w:r>
              <w:t>Codify and track data quality using rules, metrics, and observability tools</w:t>
            </w:r>
          </w:p>
        </w:tc>
      </w:tr>
    </w:tbl>
    <w:p w:rsidR="000F045A" w:rsidRDefault="000F045A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/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🔭</w:t>
      </w:r>
      <w:r>
        <w:t xml:space="preserve"> Vision</w:t>
      </w:r>
    </w:p>
    <w:p w:rsidR="00915BC0" w:rsidRDefault="00915BC0" w:rsidP="00915BC0">
      <w:pPr>
        <w:pStyle w:val="NormalWeb"/>
      </w:pPr>
      <w:r>
        <w:rPr>
          <w:rStyle w:val="Emphasis"/>
        </w:rPr>
        <w:t>Enable trusted, high-quality, and observable data products through automation-first, shift-left testing across the GCP data lifecycle—anchored by data contracts, test pyramids, and continuous validation.</w:t>
      </w:r>
    </w:p>
    <w:p w:rsidR="00915BC0" w:rsidRDefault="0080764C" w:rsidP="00915BC0">
      <w:r>
        <w:rPr>
          <w:noProof/>
        </w:rPr>
      </w:r>
      <w:r>
        <w:pict w14:anchorId="66809061">
          <v:rect id="Horizontal Line 1" o:spid="_x0000_s1060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🚀</w:t>
      </w:r>
      <w:r>
        <w:t xml:space="preserve"> Strategic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353"/>
      </w:tblGrid>
      <w:tr w:rsidR="00915BC0" w:rsidTr="0091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Shift Left Testing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Integrate quality from source to consumer, starting early in development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Data Product Reliability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Deliver high-trust FDP/ODP views with minimal data issues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Automation First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Replace manual QA with pipelines that run quality checks continuously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Platform as Product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Build reusable testing infrastructure and templates for teams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Scalable Governance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Codify and track data quality using rules, metrics, and observability tools</w:t>
            </w:r>
          </w:p>
        </w:tc>
      </w:tr>
    </w:tbl>
    <w:p w:rsidR="00915BC0" w:rsidRDefault="0080764C" w:rsidP="00915BC0">
      <w:r>
        <w:rPr>
          <w:noProof/>
        </w:rPr>
      </w:r>
      <w:r>
        <w:pict w14:anchorId="3D35806F">
          <v:rect id="Horizontal Line 2" o:spid="_x0000_s1059" style="width:6in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🧱</w:t>
      </w:r>
      <w:r>
        <w:t xml:space="preserve"> Foundational Pillars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3752"/>
        <w:gridCol w:w="3086"/>
      </w:tblGrid>
      <w:tr w:rsidR="00915BC0" w:rsidTr="0091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Test Pyramid for Data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Shift-left, layered tests (unit → transformation → integration → contract)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PyTest, dbt tests, Great Expectations, Soda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CI/CD for Data Testing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Integrated testing in deployment pipeline (pre-merge and post-merge)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Cloud Build, GitHub Actions, dbt Cloud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 xml:space="preserve">Data Quality as </w:t>
            </w:r>
            <w:r>
              <w:rPr>
                <w:rStyle w:val="Strong"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lastRenderedPageBreak/>
              <w:t xml:space="preserve">Declarative, version-controlled DQ </w:t>
            </w:r>
            <w:r>
              <w:lastRenderedPageBreak/>
              <w:t>rules alongside pipelines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lastRenderedPageBreak/>
              <w:t xml:space="preserve">dbt-expectations, Great </w:t>
            </w:r>
            <w:r>
              <w:lastRenderedPageBreak/>
              <w:t>Expectations, Dataplex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lastRenderedPageBreak/>
              <w:t>Data Contracts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Enforced schemas between producers and consumers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Protobuf, JSON schema, Spectacles, OpenAPI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Runtime monitoring for freshness, completeness, drift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Monte Carlo, Bigeye, Dataplex, custom alerts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Reusability &amp; Standards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Templates and modular test assets across all FDP/ODP pipelines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Airflow DAG templates, dbt project seeds, shared libraries</w:t>
            </w:r>
          </w:p>
        </w:tc>
      </w:tr>
    </w:tbl>
    <w:p w:rsidR="00915BC0" w:rsidRDefault="0080764C" w:rsidP="00915BC0">
      <w:r>
        <w:rPr>
          <w:noProof/>
        </w:rPr>
      </w:r>
      <w:r>
        <w:pict w14:anchorId="4567B98A">
          <v:rect id="Horizontal Line 3" o:spid="_x0000_s1058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🧭</w:t>
      </w:r>
      <w:r>
        <w:t xml:space="preserve"> Implementation Roadmap</w:t>
      </w:r>
    </w:p>
    <w:p w:rsidR="00915BC0" w:rsidRDefault="00915BC0" w:rsidP="00915BC0">
      <w:pPr>
        <w:pStyle w:val="Heading3"/>
      </w:pPr>
      <w:r>
        <w:rPr>
          <w:rFonts w:ascii="Apple Color Emoji" w:hAnsi="Apple Color Emoji" w:cs="Apple Color Emoji"/>
        </w:rPr>
        <w:t>📌</w:t>
      </w:r>
      <w:r>
        <w:t xml:space="preserve"> Phase 1: Foundation &amp; Enablement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Establish test pyramid as an org-wide principle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Define reusable test templates (unit, transformation, DQ)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Integrate dbt + PyTest + Great Expectations into CI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Add PR validation pipelines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Set up Dataplex data quality rules</w:t>
      </w:r>
    </w:p>
    <w:p w:rsidR="00915BC0" w:rsidRDefault="00915BC0" w:rsidP="00915BC0">
      <w:pPr>
        <w:pStyle w:val="NormalWeb"/>
        <w:numPr>
          <w:ilvl w:val="0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Profile raw/staging data using TFDV or Great Expectations</w:t>
      </w:r>
    </w:p>
    <w:p w:rsidR="00915BC0" w:rsidRDefault="00915BC0" w:rsidP="00915BC0">
      <w:pPr>
        <w:pStyle w:val="Heading3"/>
      </w:pPr>
      <w:r>
        <w:rPr>
          <w:rFonts w:ascii="Apple Color Emoji" w:hAnsi="Apple Color Emoji" w:cs="Apple Color Emoji"/>
        </w:rPr>
        <w:t>📌</w:t>
      </w:r>
      <w:r>
        <w:t xml:space="preserve"> Phase 2: FDP Quality Guardrails</w:t>
      </w:r>
    </w:p>
    <w:p w:rsidR="00915BC0" w:rsidRDefault="00915BC0" w:rsidP="00915BC0">
      <w:pPr>
        <w:pStyle w:val="NormalWeb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🚧</w:t>
      </w:r>
      <w:r>
        <w:t xml:space="preserve"> Implement baseline test suites for all FDPs (schema, joins, rules)</w:t>
      </w:r>
    </w:p>
    <w:p w:rsidR="00915BC0" w:rsidRDefault="00915BC0" w:rsidP="00915BC0">
      <w:pPr>
        <w:pStyle w:val="NormalWeb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🚧</w:t>
      </w:r>
      <w:r>
        <w:t xml:space="preserve"> Add dbt-expectations and custom SQL assertions</w:t>
      </w:r>
    </w:p>
    <w:p w:rsidR="00915BC0" w:rsidRDefault="00915BC0" w:rsidP="00915BC0">
      <w:pPr>
        <w:pStyle w:val="NormalWeb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🚧</w:t>
      </w:r>
      <w:r>
        <w:t xml:space="preserve"> Integrate schema diff tools (</w:t>
      </w:r>
      <w:proofErr w:type="gramStart"/>
      <w:r>
        <w:t>e.g.</w:t>
      </w:r>
      <w:proofErr w:type="gramEnd"/>
      <w:r>
        <w:t xml:space="preserve"> DataDiff)</w:t>
      </w:r>
    </w:p>
    <w:p w:rsidR="00915BC0" w:rsidRDefault="00915BC0" w:rsidP="00915BC0">
      <w:pPr>
        <w:pStyle w:val="NormalWeb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🚧</w:t>
      </w:r>
      <w:r>
        <w:t xml:space="preserve"> Monitor freshness and volume using Airflow/Dataplex</w:t>
      </w:r>
    </w:p>
    <w:p w:rsidR="00915BC0" w:rsidRDefault="00915BC0" w:rsidP="00915BC0">
      <w:pPr>
        <w:pStyle w:val="Heading3"/>
      </w:pPr>
      <w:r>
        <w:rPr>
          <w:rFonts w:ascii="Apple Color Emoji" w:hAnsi="Apple Color Emoji" w:cs="Apple Color Emoji"/>
        </w:rPr>
        <w:t>📌</w:t>
      </w:r>
      <w:r>
        <w:t xml:space="preserve"> Phase 3: ODP Contract &amp; Consumer Protection</w:t>
      </w:r>
    </w:p>
    <w:p w:rsidR="00915BC0" w:rsidRDefault="00915BC0" w:rsidP="00915BC0">
      <w:pPr>
        <w:pStyle w:val="NormalWeb"/>
        <w:numPr>
          <w:ilvl w:val="0"/>
          <w:numId w:val="12"/>
        </w:numPr>
      </w:pPr>
      <w:r>
        <w:rPr>
          <w:rFonts w:ascii="Apple Color Emoji" w:hAnsi="Apple Color Emoji" w:cs="Apple Color Emoji"/>
        </w:rPr>
        <w:t>🚧</w:t>
      </w:r>
      <w:r>
        <w:t xml:space="preserve"> Add contract tests for APIs/BI consumers</w:t>
      </w:r>
    </w:p>
    <w:p w:rsidR="00915BC0" w:rsidRDefault="00915BC0" w:rsidP="00915BC0">
      <w:pPr>
        <w:pStyle w:val="NormalWeb"/>
        <w:numPr>
          <w:ilvl w:val="0"/>
          <w:numId w:val="12"/>
        </w:numPr>
      </w:pPr>
      <w:r>
        <w:rPr>
          <w:rFonts w:ascii="Apple Color Emoji" w:hAnsi="Apple Color Emoji" w:cs="Apple Color Emoji"/>
        </w:rPr>
        <w:t>🚧</w:t>
      </w:r>
      <w:r>
        <w:t xml:space="preserve"> Set up Looker CI and Spectacles for downstream validation</w:t>
      </w:r>
    </w:p>
    <w:p w:rsidR="00915BC0" w:rsidRDefault="00915BC0" w:rsidP="00915BC0">
      <w:pPr>
        <w:pStyle w:val="NormalWeb"/>
        <w:numPr>
          <w:ilvl w:val="0"/>
          <w:numId w:val="12"/>
        </w:numPr>
      </w:pPr>
      <w:r>
        <w:rPr>
          <w:rFonts w:ascii="Apple Color Emoji" w:hAnsi="Apple Color Emoji" w:cs="Apple Color Emoji"/>
        </w:rPr>
        <w:t>🚧</w:t>
      </w:r>
      <w:r>
        <w:t xml:space="preserve"> Enable anomaly and drift detection alerts</w:t>
      </w:r>
    </w:p>
    <w:p w:rsidR="00915BC0" w:rsidRDefault="00915BC0" w:rsidP="00915BC0">
      <w:pPr>
        <w:pStyle w:val="NormalWeb"/>
        <w:numPr>
          <w:ilvl w:val="0"/>
          <w:numId w:val="12"/>
        </w:numPr>
      </w:pPr>
      <w:r>
        <w:rPr>
          <w:rFonts w:ascii="Apple Color Emoji" w:hAnsi="Apple Color Emoji" w:cs="Apple Color Emoji"/>
        </w:rPr>
        <w:t>🚧</w:t>
      </w:r>
      <w:r>
        <w:t xml:space="preserve"> Track test coverage and failure rates per product</w:t>
      </w:r>
    </w:p>
    <w:p w:rsidR="00915BC0" w:rsidRDefault="00915BC0" w:rsidP="00915BC0">
      <w:pPr>
        <w:pStyle w:val="Heading3"/>
      </w:pPr>
      <w:r>
        <w:rPr>
          <w:rFonts w:ascii="Apple Color Emoji" w:hAnsi="Apple Color Emoji" w:cs="Apple Color Emoji"/>
        </w:rPr>
        <w:t>📌</w:t>
      </w:r>
      <w:r>
        <w:t xml:space="preserve"> Phase 4: Platformization &amp; Automation Scaling</w:t>
      </w:r>
    </w:p>
    <w:p w:rsidR="00915BC0" w:rsidRDefault="00915BC0" w:rsidP="00915BC0">
      <w:pPr>
        <w:pStyle w:val="NormalWeb"/>
        <w:numPr>
          <w:ilvl w:val="0"/>
          <w:numId w:val="13"/>
        </w:numPr>
      </w:pPr>
      <w:r>
        <w:rPr>
          <w:rFonts w:ascii="Apple Color Emoji" w:hAnsi="Apple Color Emoji" w:cs="Apple Color Emoji"/>
        </w:rPr>
        <w:t>🛠️</w:t>
      </w:r>
      <w:r>
        <w:t xml:space="preserve"> Turn tests into reusable Airflow operators</w:t>
      </w:r>
    </w:p>
    <w:p w:rsidR="00915BC0" w:rsidRDefault="00915BC0" w:rsidP="00915BC0">
      <w:pPr>
        <w:pStyle w:val="NormalWeb"/>
        <w:numPr>
          <w:ilvl w:val="0"/>
          <w:numId w:val="13"/>
        </w:numPr>
      </w:pPr>
      <w:r>
        <w:rPr>
          <w:rFonts w:ascii="Apple Color Emoji" w:hAnsi="Apple Color Emoji" w:cs="Apple Color Emoji"/>
        </w:rPr>
        <w:lastRenderedPageBreak/>
        <w:t>🛠️</w:t>
      </w:r>
      <w:r>
        <w:t xml:space="preserve"> Automate test case generation from metadata</w:t>
      </w:r>
    </w:p>
    <w:p w:rsidR="00915BC0" w:rsidRDefault="00915BC0" w:rsidP="00915BC0">
      <w:pPr>
        <w:pStyle w:val="NormalWeb"/>
        <w:numPr>
          <w:ilvl w:val="0"/>
          <w:numId w:val="13"/>
        </w:numPr>
      </w:pPr>
      <w:r>
        <w:rPr>
          <w:rFonts w:ascii="Apple Color Emoji" w:hAnsi="Apple Color Emoji" w:cs="Apple Color Emoji"/>
        </w:rPr>
        <w:t>🛠️</w:t>
      </w:r>
      <w:r>
        <w:t xml:space="preserve"> Provide test orchestration UI or dashboards</w:t>
      </w:r>
    </w:p>
    <w:p w:rsidR="00915BC0" w:rsidRDefault="00915BC0" w:rsidP="00915BC0">
      <w:pPr>
        <w:pStyle w:val="NormalWeb"/>
        <w:numPr>
          <w:ilvl w:val="0"/>
          <w:numId w:val="13"/>
        </w:numPr>
      </w:pPr>
      <w:r>
        <w:rPr>
          <w:rFonts w:ascii="Apple Color Emoji" w:hAnsi="Apple Color Emoji" w:cs="Apple Color Emoji"/>
        </w:rPr>
        <w:t>🛠️</w:t>
      </w:r>
      <w:r>
        <w:t xml:space="preserve"> Integrate data quality SLAs and alerts</w:t>
      </w:r>
    </w:p>
    <w:p w:rsidR="00915BC0" w:rsidRDefault="00915BC0" w:rsidP="00915BC0">
      <w:pPr>
        <w:pStyle w:val="NormalWeb"/>
        <w:numPr>
          <w:ilvl w:val="0"/>
          <w:numId w:val="13"/>
        </w:numPr>
      </w:pPr>
      <w:r>
        <w:rPr>
          <w:rFonts w:ascii="Apple Color Emoji" w:hAnsi="Apple Color Emoji" w:cs="Apple Color Emoji"/>
        </w:rPr>
        <w:t>🛠️</w:t>
      </w:r>
      <w:r>
        <w:t xml:space="preserve"> Enable test authoring by product owners and analysts</w:t>
      </w:r>
    </w:p>
    <w:p w:rsidR="00915BC0" w:rsidRDefault="0080764C" w:rsidP="00915BC0">
      <w:r>
        <w:rPr>
          <w:noProof/>
        </w:rPr>
      </w:r>
      <w:r>
        <w:pict w14:anchorId="6F48E625">
          <v:rect id="Horizontal Line 4" o:spid="_x0000_s1057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🔗</w:t>
      </w:r>
      <w:r>
        <w:t xml:space="preserve"> Cross-Cutting Concerns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856"/>
      </w:tblGrid>
      <w:tr w:rsidR="00915BC0" w:rsidTr="0091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Security &amp; Access Control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Tokenize PII in test runs; enforce access policies on test environments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Environment Strategy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Isolate dev/test/prod in BigQuery and DAGs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Test Data Management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Use synthetic data or masked historical data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Metadata &amp; Lineage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Integrate with Dataplex, dbt docs, and OpenLineage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Documentation &amp; Onboarding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Provide central playbooks, templates, and onboarding guides</w:t>
            </w:r>
          </w:p>
        </w:tc>
      </w:tr>
    </w:tbl>
    <w:p w:rsidR="00915BC0" w:rsidRDefault="0080764C" w:rsidP="00915BC0">
      <w:r>
        <w:rPr>
          <w:noProof/>
        </w:rPr>
      </w:r>
      <w:r>
        <w:pict w14:anchorId="453B7109">
          <v:rect id="Horizontal Line 5" o:spid="_x0000_s1056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Quality &amp; Testing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295"/>
        <w:gridCol w:w="999"/>
      </w:tblGrid>
      <w:tr w:rsidR="00915BC0" w:rsidTr="0091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% of FDP/ODP entities with active tests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&gt; 90%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Test Pass Rate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% of tests passing in CI/CD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&gt; 95%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Data Drift Incidents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Monthly anomalies due to unexpected schema or values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&lt; 2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Time to Detect (TTD)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Time to alert after issue is introduced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&lt; 30 mins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Time to Fix (TTF)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Time to resolution after alert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&lt; 4 hours</w:t>
            </w:r>
          </w:p>
        </w:tc>
      </w:tr>
      <w:tr w:rsidR="00915BC0" w:rsidTr="00915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BC0" w:rsidRDefault="00915BC0">
            <w:r>
              <w:rPr>
                <w:rStyle w:val="Strong"/>
              </w:rPr>
              <w:t>Consumer Trust Score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Based on data complaints or BI feedback</w:t>
            </w:r>
          </w:p>
        </w:tc>
        <w:tc>
          <w:tcPr>
            <w:tcW w:w="0" w:type="auto"/>
            <w:vAlign w:val="center"/>
            <w:hideMark/>
          </w:tcPr>
          <w:p w:rsidR="00915BC0" w:rsidRDefault="00915BC0">
            <w:r>
              <w:t>&gt; 8/10</w:t>
            </w:r>
          </w:p>
        </w:tc>
      </w:tr>
    </w:tbl>
    <w:p w:rsidR="00915BC0" w:rsidRDefault="0080764C" w:rsidP="00915BC0">
      <w:r>
        <w:rPr>
          <w:noProof/>
        </w:rPr>
      </w:r>
      <w:r>
        <w:pict w14:anchorId="73521C3F">
          <v:rect id="Horizontal Line 6" o:spid="_x0000_s1055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📘</w:t>
      </w:r>
      <w:r>
        <w:t xml:space="preserve"> Test Pyramid (Adapted from Martin Fowler)</w:t>
      </w:r>
    </w:p>
    <w:p w:rsidR="00915BC0" w:rsidRDefault="00915BC0" w:rsidP="00915BC0">
      <w:pPr>
        <w:pStyle w:val="HTMLPreformatted"/>
      </w:pPr>
      <w:r>
        <w:t>pgsql</w:t>
      </w:r>
    </w:p>
    <w:p w:rsidR="00915BC0" w:rsidRDefault="00915BC0" w:rsidP="00915BC0">
      <w:pPr>
        <w:pStyle w:val="HTMLPreformatted"/>
      </w:pPr>
      <w:r>
        <w:t>CopyEdit</w:t>
      </w:r>
    </w:p>
    <w:p w:rsidR="00915BC0" w:rsidRDefault="00915BC0" w:rsidP="00915BC0">
      <w:pPr>
        <w:pStyle w:val="HTMLPreformatted"/>
      </w:pPr>
    </w:p>
    <w:p w:rsidR="00915BC0" w:rsidRDefault="00915BC0" w:rsidP="00915BC0">
      <w:pPr>
        <w:pStyle w:val="HTMLPreformatted"/>
      </w:pPr>
    </w:p>
    <w:p w:rsidR="00915BC0" w:rsidRDefault="00915BC0" w:rsidP="00915BC0">
      <w:pPr>
        <w:pStyle w:val="HTMLPreformatted"/>
      </w:pP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┌────────────────────────────┐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    Exploratory Testing    │ ← BI / API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└────────────▲───────────────┘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▲ ▲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┌──────────┴─┴──────────────┐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  Integration Tests       │ ← Views, Joins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└──────────▲▲▲──────────────┘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▲  │││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┌───────┴──┴┴┴──────────────┐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  Transformation Tests    │ ← </w:t>
      </w:r>
      <w:r>
        <w:rPr>
          <w:rStyle w:val="hljs-keyword"/>
          <w:rFonts w:eastAsiaTheme="majorEastAsia"/>
        </w:rPr>
        <w:t>SQL</w:t>
      </w:r>
      <w:r>
        <w:rPr>
          <w:rStyle w:val="HTMLCode"/>
        </w:rPr>
        <w:t xml:space="preserve"> Logic, Business Rules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└────────▲▲▲▲───────────────┘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▲ ▲ ▲ ▲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┌───────┴─┴─┴─┴─────────────┐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    Unit Tests (Pipeline) │ ← Beam </w:t>
      </w:r>
      <w:r>
        <w:rPr>
          <w:rStyle w:val="hljs-keyword"/>
          <w:rFonts w:eastAsiaTheme="majorEastAsia"/>
        </w:rPr>
        <w:t>Functions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Schema</w:t>
      </w:r>
      <w:r>
        <w:rPr>
          <w:rStyle w:val="HTMLCode"/>
        </w:rPr>
        <w:t xml:space="preserve"> Checks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└───────────────────────────┘</w:t>
      </w:r>
    </w:p>
    <w:p w:rsidR="00915BC0" w:rsidRDefault="0080764C" w:rsidP="00915BC0">
      <w:r>
        <w:rPr>
          <w:noProof/>
        </w:rPr>
      </w:r>
      <w:r>
        <w:pict w14:anchorId="3D8ED022">
          <v:rect id="Horizontal Line 7" o:spid="_x0000_s1054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North Star Diagram (Data Flow Testing Stages)</w:t>
      </w:r>
    </w:p>
    <w:p w:rsidR="00915BC0" w:rsidRDefault="00915BC0" w:rsidP="00915BC0">
      <w:pPr>
        <w:pStyle w:val="HTMLPreformatted"/>
      </w:pPr>
      <w:r>
        <w:t>pgsql</w:t>
      </w:r>
    </w:p>
    <w:p w:rsidR="00915BC0" w:rsidRDefault="00915BC0" w:rsidP="00915BC0">
      <w:pPr>
        <w:pStyle w:val="HTMLPreformatted"/>
      </w:pPr>
      <w:r>
        <w:t>CopyEdit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┌────────────────────────────┐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    Data Consumers (BI/</w:t>
      </w:r>
      <w:proofErr w:type="gramStart"/>
      <w:r>
        <w:rPr>
          <w:rStyle w:val="HTMLCode"/>
        </w:rPr>
        <w:t>API)│</w:t>
      </w:r>
      <w:proofErr w:type="gramEnd"/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└────────────┬───────────────┘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│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┌────────▼────────┐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│   ODP Layer     │ ← Contract &amp; KPI Tests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└────────┬────────┘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│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┌────────▼────────┐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│   FDP Layer     │ ← </w:t>
      </w:r>
      <w:r>
        <w:rPr>
          <w:rStyle w:val="hljs-keyword"/>
          <w:rFonts w:eastAsiaTheme="majorEastAsia"/>
        </w:rPr>
        <w:t>Schema</w:t>
      </w:r>
      <w:r>
        <w:rPr>
          <w:rStyle w:val="HTMLCode"/>
        </w:rPr>
        <w:t>, Joins, Business Rules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└────────┬────────┘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│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┌──────────────▼──────────────┐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│    Staging / Cleansed </w:t>
      </w:r>
      <w:proofErr w:type="gramStart"/>
      <w:r>
        <w:rPr>
          <w:rStyle w:val="hljs-type"/>
        </w:rPr>
        <w:t>Zone</w:t>
      </w:r>
      <w:r>
        <w:rPr>
          <w:rStyle w:val="HTMLCode"/>
        </w:rPr>
        <w:t xml:space="preserve">  │</w:t>
      </w:r>
      <w:proofErr w:type="gramEnd"/>
      <w:r>
        <w:rPr>
          <w:rStyle w:val="HTMLCode"/>
        </w:rPr>
        <w:t xml:space="preserve"> ← </w:t>
      </w:r>
      <w:r>
        <w:rPr>
          <w:rStyle w:val="hljs-keyword"/>
          <w:rFonts w:eastAsiaTheme="majorEastAsia"/>
        </w:rPr>
        <w:t>Schema</w:t>
      </w:r>
      <w:r>
        <w:rPr>
          <w:rStyle w:val="HTMLCode"/>
        </w:rPr>
        <w:t>, DQ Profiling, Duplicates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└──────────────┬──────────────┘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┌──────────────▼──────────────┐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│      Raw / Ingestion </w:t>
      </w:r>
      <w:r>
        <w:rPr>
          <w:rStyle w:val="hljs-type"/>
        </w:rPr>
        <w:t>Zone</w:t>
      </w:r>
      <w:r>
        <w:rPr>
          <w:rStyle w:val="HTMLCode"/>
        </w:rPr>
        <w:t xml:space="preserve">   │ ← </w:t>
      </w:r>
      <w:r>
        <w:rPr>
          <w:rStyle w:val="hljs-keyword"/>
          <w:rFonts w:eastAsiaTheme="majorEastAsia"/>
        </w:rPr>
        <w:t>Format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 Contract Tests</w:t>
      </w: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└─────────────────────────────┘</w:t>
      </w:r>
    </w:p>
    <w:p w:rsidR="00915BC0" w:rsidRDefault="00915BC0" w:rsidP="00915BC0">
      <w:pPr>
        <w:pStyle w:val="HTMLPreformatted"/>
        <w:rPr>
          <w:rStyle w:val="HTMLCode"/>
        </w:rPr>
      </w:pPr>
    </w:p>
    <w:p w:rsidR="00915BC0" w:rsidRDefault="00915BC0" w:rsidP="00915B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TMLCode"/>
          <w:rFonts w:ascii="Apple Color Emoji" w:hAnsi="Apple Color Emoji" w:cs="Apple Color Emoji"/>
        </w:rPr>
        <w:t>↘</w:t>
      </w:r>
      <w:r>
        <w:rPr>
          <w:rStyle w:val="HTMLCode"/>
        </w:rPr>
        <w:t xml:space="preserve"> Shift-Left Starts Here </w:t>
      </w:r>
      <w:r>
        <w:rPr>
          <w:rStyle w:val="HTMLCode"/>
          <w:rFonts w:ascii="Apple Color Emoji" w:hAnsi="Apple Color Emoji" w:cs="Apple Color Emoji"/>
        </w:rPr>
        <w:t>↙</w:t>
      </w:r>
    </w:p>
    <w:p w:rsidR="00915BC0" w:rsidRDefault="0080764C" w:rsidP="00915BC0">
      <w:r>
        <w:rPr>
          <w:noProof/>
        </w:rPr>
      </w:r>
      <w:r>
        <w:pict w14:anchorId="0A56D4D4">
          <v:rect id="Horizontal Line 8" o:spid="_x0000_s1053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Success Checklist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t> </w:t>
      </w:r>
      <w:r>
        <w:t>CI/CD pipelines include data quality tests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t> </w:t>
      </w:r>
      <w:r>
        <w:t>Automated tests cover all critical views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lastRenderedPageBreak/>
        <w:t> </w:t>
      </w:r>
      <w:r>
        <w:t>Contracts enforced between upstream and downstream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t> </w:t>
      </w:r>
      <w:r>
        <w:t>Alerts for schema, freshness, and volume issues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t> </w:t>
      </w:r>
      <w:r>
        <w:t>Data quality KPIs tracked in real-time dashboards</w:t>
      </w:r>
    </w:p>
    <w:p w:rsidR="00915BC0" w:rsidRDefault="00915BC0" w:rsidP="00915BC0">
      <w:pPr>
        <w:pStyle w:val="NormalWeb"/>
        <w:numPr>
          <w:ilvl w:val="0"/>
          <w:numId w:val="14"/>
        </w:numPr>
      </w:pPr>
      <w:r>
        <w:rPr>
          <w:rStyle w:val="apple-converted-space"/>
        </w:rPr>
        <w:t> </w:t>
      </w:r>
      <w:r>
        <w:t>Developers and analysts enabled to write tests</w:t>
      </w:r>
    </w:p>
    <w:p w:rsidR="00915BC0" w:rsidRDefault="0080764C" w:rsidP="00915BC0">
      <w:r>
        <w:rPr>
          <w:noProof/>
        </w:rPr>
      </w:r>
      <w:r>
        <w:pict w14:anchorId="251F16F3">
          <v:rect id="Horizontal Line 9" o:spid="_x0000_s1052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Heading2"/>
      </w:pPr>
      <w:r>
        <w:rPr>
          <w:rFonts w:ascii="Apple Color Emoji" w:hAnsi="Apple Color Emoji" w:cs="Apple Color Emoji"/>
        </w:rPr>
        <w:t>📚</w:t>
      </w:r>
      <w:r>
        <w:t xml:space="preserve"> References</w:t>
      </w:r>
    </w:p>
    <w:p w:rsidR="00915BC0" w:rsidRDefault="00915BC0" w:rsidP="00915BC0">
      <w:pPr>
        <w:pStyle w:val="NormalWeb"/>
        <w:numPr>
          <w:ilvl w:val="0"/>
          <w:numId w:val="15"/>
        </w:numPr>
      </w:pPr>
      <w:r>
        <w:t>Martin Fowler –</w:t>
      </w:r>
      <w:r>
        <w:rPr>
          <w:rStyle w:val="apple-converted-space"/>
        </w:rPr>
        <w:t> </w:t>
      </w:r>
      <w:r>
        <w:t>Test Pyramid</w:t>
      </w:r>
    </w:p>
    <w:p w:rsidR="00915BC0" w:rsidRDefault="00915BC0" w:rsidP="00915BC0">
      <w:pPr>
        <w:pStyle w:val="NormalWeb"/>
        <w:numPr>
          <w:ilvl w:val="0"/>
          <w:numId w:val="15"/>
        </w:numPr>
      </w:pPr>
      <w:r>
        <w:t>ThoughtWorks – Tech Radar &amp; Data Quality Principles</w:t>
      </w:r>
    </w:p>
    <w:p w:rsidR="00915BC0" w:rsidRDefault="00915BC0" w:rsidP="00915BC0">
      <w:pPr>
        <w:pStyle w:val="NormalWeb"/>
        <w:numPr>
          <w:ilvl w:val="0"/>
          <w:numId w:val="15"/>
        </w:numPr>
      </w:pPr>
      <w:r>
        <w:t>Jez Humble –</w:t>
      </w:r>
      <w:r>
        <w:rPr>
          <w:rStyle w:val="apple-converted-space"/>
        </w:rPr>
        <w:t> </w:t>
      </w:r>
      <w:r>
        <w:rPr>
          <w:rStyle w:val="Emphasis"/>
        </w:rPr>
        <w:t>Continuous Delivery</w:t>
      </w:r>
    </w:p>
    <w:p w:rsidR="00915BC0" w:rsidRDefault="00915BC0" w:rsidP="00915BC0">
      <w:pPr>
        <w:pStyle w:val="NormalWeb"/>
        <w:numPr>
          <w:ilvl w:val="0"/>
          <w:numId w:val="15"/>
        </w:numPr>
      </w:pPr>
      <w:r>
        <w:t>Barr Moses –</w:t>
      </w:r>
      <w:r>
        <w:rPr>
          <w:rStyle w:val="apple-converted-space"/>
        </w:rPr>
        <w:t> </w:t>
      </w:r>
      <w:r>
        <w:rPr>
          <w:rStyle w:val="Emphasis"/>
        </w:rPr>
        <w:t>Data Observability Framework</w:t>
      </w:r>
    </w:p>
    <w:p w:rsidR="00915BC0" w:rsidRDefault="00915BC0" w:rsidP="00915BC0">
      <w:pPr>
        <w:pStyle w:val="NormalWeb"/>
        <w:numPr>
          <w:ilvl w:val="0"/>
          <w:numId w:val="15"/>
        </w:numPr>
      </w:pPr>
      <w:r>
        <w:t>dbt Labs –</w:t>
      </w:r>
      <w:r>
        <w:rPr>
          <w:rStyle w:val="apple-converted-space"/>
        </w:rPr>
        <w:t> </w:t>
      </w:r>
      <w:r>
        <w:rPr>
          <w:rStyle w:val="Emphasis"/>
        </w:rPr>
        <w:t>Best Practices for Data Testing</w:t>
      </w:r>
    </w:p>
    <w:p w:rsidR="00915BC0" w:rsidRDefault="0080764C" w:rsidP="00915BC0">
      <w:r>
        <w:rPr>
          <w:noProof/>
        </w:rPr>
      </w:r>
      <w:r>
        <w:pict w14:anchorId="6C3E993E">
          <v:rect id="Horizontal Line 10" o:spid="_x0000_s1051" style="width:413.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:rsidR="00915BC0" w:rsidRDefault="00915BC0" w:rsidP="00915BC0">
      <w:pPr>
        <w:pStyle w:val="NormalWeb"/>
      </w:pPr>
      <w:r>
        <w:t>Let me know if you'd like this exported as:</w:t>
      </w:r>
    </w:p>
    <w:p w:rsidR="00915BC0" w:rsidRDefault="00915BC0" w:rsidP="00915BC0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📄</w:t>
      </w:r>
      <w:r>
        <w:t xml:space="preserve"> PDF or Markdown</w:t>
      </w:r>
    </w:p>
    <w:p w:rsidR="00915BC0" w:rsidRDefault="00915BC0" w:rsidP="00915BC0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🧩</w:t>
      </w:r>
      <w:r>
        <w:t xml:space="preserve"> Editable</w:t>
      </w:r>
      <w:r>
        <w:rPr>
          <w:rStyle w:val="apple-converted-space"/>
        </w:rPr>
        <w:t> </w:t>
      </w:r>
      <w:r>
        <w:rPr>
          <w:rStyle w:val="Strong"/>
        </w:rPr>
        <w:t>Confluence storage format (XML or wiki markup)</w:t>
      </w:r>
    </w:p>
    <w:p w:rsidR="00915BC0" w:rsidRDefault="00915BC0" w:rsidP="00915BC0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📊</w:t>
      </w:r>
      <w:r>
        <w:t xml:space="preserve"> A slide deck version for leadership</w:t>
      </w:r>
    </w:p>
    <w:p w:rsidR="00915BC0" w:rsidRDefault="00915BC0" w:rsidP="00915BC0">
      <w:pPr>
        <w:pStyle w:val="NormalWeb"/>
      </w:pPr>
      <w:proofErr w:type="gramStart"/>
      <w:r>
        <w:t>Also</w:t>
      </w:r>
      <w:proofErr w:type="gramEnd"/>
      <w:r>
        <w:t xml:space="preserve"> happy to generate reusable</w:t>
      </w:r>
      <w:r>
        <w:rPr>
          <w:rStyle w:val="apple-converted-space"/>
        </w:rPr>
        <w:t> </w:t>
      </w:r>
      <w:r>
        <w:rPr>
          <w:rStyle w:val="Strong"/>
        </w:rPr>
        <w:t>test code templates</w:t>
      </w:r>
      <w:r>
        <w:t>,</w:t>
      </w:r>
      <w:r>
        <w:rPr>
          <w:rStyle w:val="apple-converted-space"/>
        </w:rPr>
        <w:t> </w:t>
      </w:r>
      <w:r>
        <w:rPr>
          <w:rStyle w:val="Strong"/>
        </w:rPr>
        <w:t>dbt packages</w:t>
      </w:r>
      <w:r>
        <w:t>, or</w:t>
      </w:r>
      <w:r>
        <w:rPr>
          <w:rStyle w:val="apple-converted-space"/>
        </w:rPr>
        <w:t> </w:t>
      </w:r>
      <w:r>
        <w:rPr>
          <w:rStyle w:val="Strong"/>
        </w:rPr>
        <w:t>CI pipeline YAMLs</w:t>
      </w:r>
      <w:r>
        <w:rPr>
          <w:rStyle w:val="apple-converted-space"/>
        </w:rPr>
        <w:t> </w:t>
      </w:r>
      <w:r>
        <w:t>for your team.</w:t>
      </w:r>
    </w:p>
    <w:p w:rsidR="00915BC0" w:rsidRDefault="00915BC0" w:rsidP="00915BC0">
      <w:pPr>
        <w:pStyle w:val="Heading5"/>
      </w:pPr>
      <w:r>
        <w:t>You said:</w:t>
      </w:r>
    </w:p>
    <w:p w:rsidR="00915BC0" w:rsidRDefault="00915BC0" w:rsidP="00915BC0">
      <w:r>
        <w:t>export it to word doc and slide format</w:t>
      </w:r>
    </w:p>
    <w:p w:rsidR="00915BC0" w:rsidRDefault="00915BC0" w:rsidP="00915BC0">
      <w:pPr>
        <w:pStyle w:val="Heading6"/>
      </w:pPr>
      <w:r>
        <w:t>ChatGPT said:</w:t>
      </w:r>
    </w:p>
    <w:p w:rsidR="00915BC0" w:rsidRDefault="00915BC0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/>
    <w:p w:rsidR="00E47104" w:rsidRDefault="00E47104" w:rsidP="00E47104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Adding More Light: Key Techniques &amp; Tools</w:t>
      </w:r>
    </w:p>
    <w:p w:rsidR="00E47104" w:rsidRDefault="00E47104" w:rsidP="00E47104">
      <w:pPr>
        <w:pStyle w:val="Heading3"/>
        <w:rPr>
          <w:color w:val="000000"/>
        </w:rPr>
      </w:pPr>
      <w:r>
        <w:rPr>
          <w:color w:val="000000"/>
        </w:rPr>
        <w:t>1.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Data Drift Incidents</w:t>
      </w:r>
    </w:p>
    <w:p w:rsidR="00E47104" w:rsidRDefault="00E47104" w:rsidP="00E47104">
      <w:pPr>
        <w:pStyle w:val="NormalWeb"/>
        <w:rPr>
          <w:color w:val="000000"/>
        </w:rPr>
      </w:pPr>
      <w:r>
        <w:rPr>
          <w:rStyle w:val="Strong"/>
          <w:color w:val="000000"/>
        </w:rPr>
        <w:t>Definition</w:t>
      </w:r>
      <w:r>
        <w:rPr>
          <w:color w:val="000000"/>
        </w:rPr>
        <w:t>: Unexpected changes in data distribution, schema, volume, or freshness that may compromise data quality.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🛠️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Tools for Detection</w:t>
      </w:r>
    </w:p>
    <w:p w:rsidR="00E47104" w:rsidRDefault="00E47104" w:rsidP="00E47104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Strong"/>
          <w:color w:val="000000"/>
        </w:rPr>
        <w:t>Monte Carlo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Bigeye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Dataplex Observability</w:t>
      </w:r>
    </w:p>
    <w:p w:rsidR="00E47104" w:rsidRDefault="00E47104" w:rsidP="00E47104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Open-source: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Evidently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TFDV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Soda Core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Approach</w:t>
      </w:r>
    </w:p>
    <w:p w:rsidR="00E47104" w:rsidRDefault="00E47104" w:rsidP="00E47104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Baseline Profiles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Establish historical thresholds for freshness, volume, schema, value distributions.</w:t>
      </w:r>
    </w:p>
    <w:p w:rsidR="00E47104" w:rsidRDefault="00E47104" w:rsidP="00E47104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Real-Time Monitoring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Use ML or thresholds to detect anomalies.</w:t>
      </w:r>
    </w:p>
    <w:p w:rsidR="00E47104" w:rsidRDefault="00E47104" w:rsidP="00E47104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Alerting + RCA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Route incidents with lineage metadata to ownership.</w:t>
      </w:r>
    </w:p>
    <w:p w:rsidR="00E47104" w:rsidRDefault="00E47104" w:rsidP="00E47104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Remediation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Automate rollbacks or fallback data; notify teams for manual fixes.</w:t>
      </w:r>
    </w:p>
    <w:p w:rsidR="00E47104" w:rsidRDefault="00E47104" w:rsidP="00E47104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Strong"/>
          <w:color w:val="000000"/>
        </w:rPr>
        <w:t>Metrics to track</w:t>
      </w:r>
      <w:r>
        <w:rPr>
          <w:color w:val="000000"/>
        </w:rPr>
        <w:t>: Count of drift incidents, mean time to detection, time to resolve.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Example</w:t>
      </w:r>
    </w:p>
    <w:p w:rsidR="00E47104" w:rsidRDefault="00E47104" w:rsidP="00E47104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Column Null Drift: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user_age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null rate spikes from 5% to 40%, a monitor triggers an incident and lineage lookup shows upstream source malfunction.</w:t>
      </w:r>
    </w:p>
    <w:p w:rsidR="00E47104" w:rsidRDefault="0080764C" w:rsidP="00E47104">
      <w:r>
        <w:rPr>
          <w:noProof/>
        </w:rPr>
      </w:r>
      <w:r>
        <w:pict w14:anchorId="5057CDE9">
          <v:rect id="Horizontal Line 11" o:spid="_x0000_s1050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E47104" w:rsidRDefault="00E47104" w:rsidP="00E47104">
      <w:pPr>
        <w:pStyle w:val="Heading3"/>
        <w:rPr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Looker CI</w:t>
      </w:r>
    </w:p>
    <w:p w:rsidR="00E47104" w:rsidRDefault="00E47104" w:rsidP="00E47104">
      <w:pPr>
        <w:pStyle w:val="NormalWeb"/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Automated validation of Looker models (LookML) before deployment to production.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🛠️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Tools &amp; Plugins</w:t>
      </w:r>
    </w:p>
    <w:p w:rsidR="00E47104" w:rsidRDefault="00E47104" w:rsidP="00E4710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t>Spectacles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(Looker CI for data tests/validations)</w:t>
      </w:r>
    </w:p>
    <w:p w:rsidR="00E47104" w:rsidRDefault="00E47104" w:rsidP="00E4710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Strong"/>
          <w:color w:val="000000"/>
        </w:rPr>
        <w:lastRenderedPageBreak/>
        <w:t>Looker-Rundeck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Looker Action Hub</w:t>
      </w:r>
    </w:p>
    <w:p w:rsidR="00E47104" w:rsidRDefault="00E47104" w:rsidP="00E4710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Git/GitHub Actions for CI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Approach</w:t>
      </w:r>
    </w:p>
    <w:p w:rsidR="00E47104" w:rsidRDefault="00E47104" w:rsidP="00E4710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color w:val="000000"/>
        </w:rPr>
        <w:t>Git-based LookML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enforced linting and style rules.</w:t>
      </w:r>
    </w:p>
    <w:p w:rsidR="00E47104" w:rsidRDefault="00E47104" w:rsidP="00E4710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Configure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Spectacles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to:</w:t>
      </w:r>
    </w:p>
    <w:p w:rsidR="00E47104" w:rsidRDefault="00E47104" w:rsidP="00E47104">
      <w:pPr>
        <w:pStyle w:val="NormalWeb"/>
        <w:numPr>
          <w:ilvl w:val="1"/>
          <w:numId w:val="21"/>
        </w:numPr>
        <w:rPr>
          <w:color w:val="000000"/>
        </w:rPr>
      </w:pPr>
      <w:r>
        <w:rPr>
          <w:color w:val="000000"/>
        </w:rPr>
        <w:t>Run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datagroups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explores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tests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production data in staging.</w:t>
      </w:r>
    </w:p>
    <w:p w:rsidR="00E47104" w:rsidRDefault="00E47104" w:rsidP="00E47104">
      <w:pPr>
        <w:pStyle w:val="NormalWeb"/>
        <w:numPr>
          <w:ilvl w:val="1"/>
          <w:numId w:val="21"/>
        </w:numPr>
        <w:rPr>
          <w:color w:val="000000"/>
        </w:rPr>
      </w:pPr>
      <w:r>
        <w:rPr>
          <w:color w:val="000000"/>
        </w:rPr>
        <w:t>Compare metrics across LookML versions.</w:t>
      </w:r>
    </w:p>
    <w:p w:rsidR="00E47104" w:rsidRDefault="00E47104" w:rsidP="00E4710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color w:val="000000"/>
        </w:rPr>
        <w:t>CI Integration</w:t>
      </w:r>
      <w:r>
        <w:rPr>
          <w:color w:val="000000"/>
        </w:rPr>
        <w:t>: Run Spectacles via GitHub Actions. Block PRs on failures.</w:t>
      </w:r>
    </w:p>
    <w:p w:rsidR="00E47104" w:rsidRDefault="00E47104" w:rsidP="00E4710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color w:val="000000"/>
        </w:rPr>
        <w:t>Scheduling</w:t>
      </w:r>
      <w:r>
        <w:rPr>
          <w:color w:val="000000"/>
        </w:rPr>
        <w:t>: Nightly regression runs to detect metrics drift.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Example</w:t>
      </w:r>
    </w:p>
    <w:p w:rsidR="00E47104" w:rsidRDefault="00E47104" w:rsidP="00E47104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A user modifies Explore join logic; Spectacles reports dim user count decreased unexpectedly, blocking PR.</w:t>
      </w:r>
    </w:p>
    <w:p w:rsidR="00E47104" w:rsidRDefault="0080764C" w:rsidP="00E47104">
      <w:r>
        <w:rPr>
          <w:noProof/>
        </w:rPr>
      </w:r>
      <w:r>
        <w:pict w14:anchorId="1FF02723">
          <v:rect id="Horizontal Line 12" o:spid="_x0000_s1049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E47104" w:rsidRDefault="00E47104" w:rsidP="00E47104">
      <w:pPr>
        <w:pStyle w:val="Heading3"/>
        <w:rPr>
          <w:color w:val="000000"/>
        </w:rPr>
      </w:pPr>
      <w:r>
        <w:rPr>
          <w:color w:val="000000"/>
        </w:rPr>
        <w:t>3.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Contract Testing in Data</w:t>
      </w:r>
    </w:p>
    <w:p w:rsidR="00E47104" w:rsidRDefault="00E47104" w:rsidP="00E47104">
      <w:pPr>
        <w:pStyle w:val="NormalWeb"/>
        <w:rPr>
          <w:color w:val="000000"/>
        </w:rPr>
      </w:pPr>
      <w:r>
        <w:rPr>
          <w:rStyle w:val="Strong"/>
          <w:color w:val="000000"/>
        </w:rPr>
        <w:t>Definition</w:t>
      </w:r>
      <w:r>
        <w:rPr>
          <w:color w:val="000000"/>
        </w:rPr>
        <w:t>: Ensuring that changes to FDP/ODP views or APIs don’t break downstream consumers.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🛠️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Approaches &amp; Tools</w:t>
      </w:r>
    </w:p>
    <w:p w:rsidR="00E47104" w:rsidRDefault="00E47104" w:rsidP="00E4710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Strong"/>
          <w:color w:val="000000"/>
        </w:rPr>
        <w:t>Schema Contracts</w:t>
      </w:r>
      <w:r>
        <w:rPr>
          <w:color w:val="000000"/>
        </w:rPr>
        <w:t>: JSON Schema, Avro, or Protobuf.</w:t>
      </w:r>
    </w:p>
    <w:p w:rsidR="00E47104" w:rsidRDefault="00E47104" w:rsidP="00E4710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Strong"/>
          <w:color w:val="000000"/>
        </w:rPr>
        <w:t>Contract Validation Tools</w:t>
      </w:r>
      <w:r>
        <w:rPr>
          <w:color w:val="000000"/>
        </w:rPr>
        <w:t>:</w:t>
      </w:r>
    </w:p>
    <w:p w:rsidR="00E47104" w:rsidRDefault="00E47104" w:rsidP="00E47104">
      <w:pPr>
        <w:pStyle w:val="NormalWeb"/>
        <w:numPr>
          <w:ilvl w:val="1"/>
          <w:numId w:val="23"/>
        </w:numPr>
        <w:rPr>
          <w:color w:val="000000"/>
        </w:rPr>
      </w:pPr>
      <w:r>
        <w:rPr>
          <w:rStyle w:val="Strong"/>
          <w:color w:val="000000"/>
        </w:rPr>
        <w:t>OpenAPI + Dredd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Postman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Pact</w:t>
      </w:r>
    </w:p>
    <w:p w:rsidR="00E47104" w:rsidRDefault="00E47104" w:rsidP="00E47104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SQL layer: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Great Expectations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 tests</w:t>
      </w:r>
    </w:p>
    <w:p w:rsidR="00E47104" w:rsidRDefault="00E47104" w:rsidP="00E4710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Strong"/>
          <w:color w:val="000000"/>
        </w:rPr>
        <w:t>CI Integration</w:t>
      </w:r>
      <w:r>
        <w:rPr>
          <w:color w:val="000000"/>
        </w:rPr>
        <w:t>:</w:t>
      </w:r>
    </w:p>
    <w:p w:rsidR="00E47104" w:rsidRDefault="00E47104" w:rsidP="00E47104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Upon view changes, regenerate schema docs.</w:t>
      </w:r>
    </w:p>
    <w:p w:rsidR="00E47104" w:rsidRDefault="00E47104" w:rsidP="00E47104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Run contract tests against expected schema/row shapes.</w:t>
      </w:r>
    </w:p>
    <w:p w:rsidR="00E47104" w:rsidRDefault="00E47104" w:rsidP="00E4710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Strong"/>
          <w:color w:val="000000"/>
        </w:rPr>
        <w:t>Consumer Simulations</w:t>
      </w:r>
      <w:r>
        <w:rPr>
          <w:color w:val="000000"/>
        </w:rPr>
        <w:t>:</w:t>
      </w:r>
    </w:p>
    <w:p w:rsidR="00E47104" w:rsidRDefault="00E47104" w:rsidP="00E47104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Dummy queries by downstream apps or BI tools; validate output types, shape, freshness.</w:t>
      </w:r>
    </w:p>
    <w:p w:rsidR="00E47104" w:rsidRDefault="00E47104" w:rsidP="00E4710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Example</w:t>
      </w:r>
    </w:p>
    <w:p w:rsidR="00E47104" w:rsidRDefault="00E47104" w:rsidP="00E47104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Upstream changes remove column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address_line2</w:t>
      </w:r>
      <w:r>
        <w:rPr>
          <w:color w:val="000000"/>
        </w:rPr>
        <w:t>, contract test fails as Looker Explore still expects it. Migration disabled until resolved.</w:t>
      </w:r>
    </w:p>
    <w:p w:rsidR="00E47104" w:rsidRDefault="0080764C" w:rsidP="00E47104">
      <w:r>
        <w:rPr>
          <w:noProof/>
        </w:rPr>
      </w:r>
      <w:r>
        <w:pict w14:anchorId="16E75D6D">
          <v:rect id="Horizontal Line 13" o:spid="_x0000_s1048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E47104" w:rsidRDefault="00E47104" w:rsidP="00E47104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🔧</w:t>
      </w:r>
      <w:r>
        <w:rPr>
          <w:color w:val="00000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395"/>
        <w:gridCol w:w="3005"/>
      </w:tblGrid>
      <w:tr w:rsidR="00E47104" w:rsidTr="00E471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7104" w:rsidRDefault="00E47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Tools/Techniques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Scenario</w:t>
            </w:r>
          </w:p>
        </w:tc>
      </w:tr>
      <w:tr w:rsidR="00E47104" w:rsidTr="00E47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104" w:rsidRDefault="00E47104">
            <w:r>
              <w:rPr>
                <w:rStyle w:val="Strong"/>
              </w:rPr>
              <w:t>Data Drift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Monte Carlo / Bigeye / Evidently / Soda Core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Null spike alert in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ajorEastAsia"/>
              </w:rPr>
              <w:t>user_age</w:t>
            </w:r>
          </w:p>
        </w:tc>
      </w:tr>
      <w:tr w:rsidR="00E47104" w:rsidTr="00E47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104" w:rsidRDefault="00E47104">
            <w:r>
              <w:rPr>
                <w:rStyle w:val="Strong"/>
              </w:rPr>
              <w:t>Looker CI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Git + Spectacles + GitHub Actions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Broken Explore metrics blocked</w:t>
            </w:r>
          </w:p>
        </w:tc>
      </w:tr>
      <w:tr w:rsidR="00E47104" w:rsidTr="00E47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104" w:rsidRDefault="00E47104">
            <w:r>
              <w:rPr>
                <w:rStyle w:val="Strong"/>
              </w:rPr>
              <w:t>Contract Tests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JSON Schema, Protobuf, dbt, Great Expectations, Pact, Dredd</w:t>
            </w:r>
          </w:p>
        </w:tc>
        <w:tc>
          <w:tcPr>
            <w:tcW w:w="0" w:type="auto"/>
            <w:vAlign w:val="center"/>
            <w:hideMark/>
          </w:tcPr>
          <w:p w:rsidR="00E47104" w:rsidRDefault="00E47104">
            <w:r>
              <w:t>View drop of column → consumer failure</w:t>
            </w:r>
          </w:p>
        </w:tc>
      </w:tr>
    </w:tbl>
    <w:p w:rsidR="00E47104" w:rsidRDefault="0080764C" w:rsidP="00E47104">
      <w:r>
        <w:rPr>
          <w:noProof/>
        </w:rPr>
      </w:r>
      <w:r>
        <w:pict w14:anchorId="278B3C7A">
          <v:rect id="Horizontal Line 14" o:spid="_x0000_s1047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E47104" w:rsidRDefault="00E47104" w:rsidP="00E47104">
      <w:pPr>
        <w:pStyle w:val="NormalWeb"/>
        <w:rPr>
          <w:color w:val="000000"/>
        </w:rPr>
      </w:pPr>
      <w:r>
        <w:rPr>
          <w:color w:val="000000"/>
        </w:rPr>
        <w:t>If you'd like, I can build:</w:t>
      </w:r>
    </w:p>
    <w:p w:rsidR="00E47104" w:rsidRDefault="00E47104" w:rsidP="00E47104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Code templates for drift detection monitors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Evidently/GCP)</w:t>
      </w:r>
    </w:p>
    <w:p w:rsidR="00E47104" w:rsidRDefault="00E47104" w:rsidP="00E47104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Example Spectacles CI YAML for Looker</w:t>
      </w:r>
    </w:p>
    <w:p w:rsidR="00E47104" w:rsidRDefault="00E47104" w:rsidP="00E47104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A contract test example using JSON Schema and BigQuery</w:t>
      </w:r>
    </w:p>
    <w:p w:rsidR="007903ED" w:rsidRDefault="007903ED">
      <w:pPr>
        <w:pBdr>
          <w:bottom w:val="single" w:sz="6" w:space="1" w:color="auto"/>
        </w:pBdr>
      </w:pPr>
      <w:r>
        <w:br w:type="page"/>
      </w:r>
    </w:p>
    <w:p w:rsidR="007903ED" w:rsidRDefault="007903ED">
      <w:r>
        <w:lastRenderedPageBreak/>
        <w:t>--.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Here’s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complete example of contract testing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data pipelines built on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BigQuery</w:t>
      </w:r>
      <w:r>
        <w:rPr>
          <w:color w:val="000000"/>
        </w:rPr>
        <w:t>, especially when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you don’t have APIs</w:t>
      </w:r>
      <w:r>
        <w:rPr>
          <w:color w:val="000000"/>
        </w:rPr>
        <w:t>—just SQL views, tables, and batch data pipelines.</w:t>
      </w:r>
    </w:p>
    <w:p w:rsidR="007903ED" w:rsidRDefault="0080764C" w:rsidP="007903ED">
      <w:r>
        <w:rPr>
          <w:noProof/>
        </w:rPr>
      </w:r>
      <w:r>
        <w:pict w14:anchorId="02F653A9">
          <v:rect id="Horizontal Line 19" o:spid="_x0000_s104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📘</w:t>
      </w:r>
      <w:r>
        <w:rPr>
          <w:color w:val="000000"/>
        </w:rPr>
        <w:t xml:space="preserve"> What is Data Contract Testing (in a data pipeline context)?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data contract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defines the expectations between:</w:t>
      </w:r>
    </w:p>
    <w:p w:rsidR="007903ED" w:rsidRDefault="007903ED" w:rsidP="007903ED">
      <w:pPr>
        <w:pStyle w:val="NormalWeb"/>
        <w:numPr>
          <w:ilvl w:val="0"/>
          <w:numId w:val="26"/>
        </w:numPr>
        <w:rPr>
          <w:color w:val="000000"/>
        </w:rPr>
      </w:pPr>
      <w:r>
        <w:rPr>
          <w:rStyle w:val="Strong"/>
          <w:color w:val="000000"/>
        </w:rPr>
        <w:t>Producers</w:t>
      </w:r>
      <w:r>
        <w:rPr>
          <w:color w:val="000000"/>
        </w:rPr>
        <w:t>: Raw data sources or data engineers building FDP/ODP</w:t>
      </w:r>
    </w:p>
    <w:p w:rsidR="007903ED" w:rsidRDefault="007903ED" w:rsidP="007903ED">
      <w:pPr>
        <w:pStyle w:val="NormalWeb"/>
        <w:numPr>
          <w:ilvl w:val="0"/>
          <w:numId w:val="26"/>
        </w:numPr>
        <w:rPr>
          <w:color w:val="000000"/>
        </w:rPr>
      </w:pPr>
      <w:r>
        <w:rPr>
          <w:rStyle w:val="Strong"/>
          <w:color w:val="000000"/>
        </w:rPr>
        <w:t>Consumers</w:t>
      </w:r>
      <w:r>
        <w:rPr>
          <w:color w:val="000000"/>
        </w:rPr>
        <w:t>: Analytics teams, dashboards, ML models, downstream pipelines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contract test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checks whether 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produced data still adheres to the contract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typically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schema, shape, types, values, semantics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— even after changes.</w:t>
      </w:r>
    </w:p>
    <w:p w:rsidR="007903ED" w:rsidRDefault="0080764C" w:rsidP="007903ED">
      <w:r>
        <w:rPr>
          <w:noProof/>
        </w:rPr>
      </w:r>
      <w:r>
        <w:pict w14:anchorId="2BA3A9D5">
          <v:rect id="Horizontal Line 20" o:spid="_x0000_s1045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What to Test in a Data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6556"/>
      </w:tblGrid>
      <w:tr w:rsidR="007903ED" w:rsidTr="00790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Column presence, names, types, nullable, primary keys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Row count expectations, unique keys, joins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Semantics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Value domains (status must be ‘active’, ‘inactive’), categorical validity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Freshness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Updated within the last X hours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Record count thresholds, e.g., at least 90% of yesterday</w:t>
            </w:r>
          </w:p>
        </w:tc>
      </w:tr>
    </w:tbl>
    <w:p w:rsidR="007903ED" w:rsidRDefault="0080764C" w:rsidP="007903ED">
      <w:r>
        <w:rPr>
          <w:noProof/>
        </w:rPr>
      </w:r>
      <w:r>
        <w:pict w14:anchorId="7BE66017">
          <v:rect id="Horizontal Line 21" o:spid="_x0000_s1044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🛠️</w:t>
      </w:r>
      <w:r>
        <w:rPr>
          <w:color w:val="000000"/>
        </w:rPr>
        <w:t xml:space="preserve"> Tools You Can Use (Without APIs)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3808"/>
        <w:gridCol w:w="1308"/>
      </w:tblGrid>
      <w:tr w:rsidR="007903ED" w:rsidTr="00790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Source?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dbt tests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Schema tests, relationships, custom SQL tests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Fonts w:ascii="Apple Color Emoji" w:hAnsi="Apple Color Emoji" w:cs="Apple Color Emoji"/>
              </w:rPr>
              <w:t>✅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Great Expectations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Declarative tests on data batches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Fonts w:ascii="Apple Color Emoji" w:hAnsi="Apple Color Emoji" w:cs="Apple Color Emoji"/>
              </w:rPr>
              <w:t>✅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Soda Core / SodaCL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 xml:space="preserve">Contract-like validation using YAML + </w:t>
            </w:r>
            <w:r>
              <w:lastRenderedPageBreak/>
              <w:t>SQL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Fonts w:ascii="Apple Color Emoji" w:hAnsi="Apple Color Emoji" w:cs="Apple Color Emoji"/>
              </w:rPr>
              <w:lastRenderedPageBreak/>
              <w:t>✅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Deequ (Scala)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DQ constraints + profiles (on Spark)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Fonts w:ascii="Apple Color Emoji" w:hAnsi="Apple Color Emoji" w:cs="Apple Color Emoji"/>
              </w:rPr>
              <w:t>✅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Tecton Contracts / Contracts by Truelayer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Advanced data contracts (early stage, emerging)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Partial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Strong"/>
              </w:rPr>
              <w:t>TFDV (TensorFlow Data Validation)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Schema + stats validation for ML pipelines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Fonts w:ascii="Apple Color Emoji" w:hAnsi="Apple Color Emoji" w:cs="Apple Color Emoji"/>
              </w:rPr>
              <w:t>✅</w:t>
            </w:r>
          </w:p>
        </w:tc>
      </w:tr>
    </w:tbl>
    <w:p w:rsidR="007903ED" w:rsidRDefault="0080764C" w:rsidP="007903ED">
      <w:r>
        <w:rPr>
          <w:noProof/>
        </w:rPr>
      </w:r>
      <w:r>
        <w:pict w14:anchorId="0694BCDD">
          <v:rect id="Horizontal Line 22" o:spid="_x0000_s1043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💡</w:t>
      </w:r>
      <w:r>
        <w:rPr>
          <w:color w:val="000000"/>
        </w:rPr>
        <w:t xml:space="preserve"> BigQuery + dbt Contract Testing Example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 xml:space="preserve">Assume you're building </w:t>
      </w:r>
      <w:proofErr w:type="gramStart"/>
      <w:r>
        <w:rPr>
          <w:color w:val="000000"/>
        </w:rPr>
        <w:t>a</w:t>
      </w:r>
      <w:proofErr w:type="gram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FDP view</w:t>
      </w:r>
      <w:r>
        <w:rPr>
          <w:rStyle w:val="apple-converted-space"/>
          <w:b/>
          <w:bCs/>
          <w:color w:val="000000"/>
        </w:rPr>
        <w:t> </w:t>
      </w:r>
      <w:r>
        <w:rPr>
          <w:rStyle w:val="HTMLCode"/>
          <w:rFonts w:eastAsiaTheme="majorEastAsia"/>
          <w:b/>
          <w:bCs/>
          <w:color w:val="000000"/>
        </w:rPr>
        <w:t>fdp_user_profiles</w:t>
      </w:r>
      <w:r>
        <w:rPr>
          <w:color w:val="000000"/>
        </w:rPr>
        <w:t>. The downstream contract is:</w:t>
      </w:r>
    </w:p>
    <w:p w:rsidR="007903ED" w:rsidRDefault="007903ED" w:rsidP="007903ED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Must contain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user_id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email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signup_date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status</w:t>
      </w:r>
    </w:p>
    <w:p w:rsidR="007903ED" w:rsidRDefault="007903ED" w:rsidP="007903ED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user_id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is non-null and unique</w:t>
      </w:r>
    </w:p>
    <w:p w:rsidR="007903ED" w:rsidRDefault="007903ED" w:rsidP="007903ED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status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only has 'active' or 'inactive'</w:t>
      </w:r>
    </w:p>
    <w:p w:rsidR="007903ED" w:rsidRDefault="007903ED" w:rsidP="007903ED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At least 100K rows expected daily</w:t>
      </w:r>
    </w:p>
    <w:p w:rsidR="007903ED" w:rsidRDefault="007903ED" w:rsidP="007903ED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Table is updated daily by 3am</w:t>
      </w:r>
    </w:p>
    <w:p w:rsidR="007903ED" w:rsidRDefault="0080764C" w:rsidP="007903ED">
      <w:r>
        <w:rPr>
          <w:noProof/>
        </w:rPr>
      </w:r>
      <w:r>
        <w:pict w14:anchorId="6E14FD02">
          <v:rect id="Horizontal Line 23" o:spid="_x0000_s1042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3"/>
        <w:rPr>
          <w:color w:val="000000"/>
        </w:rPr>
      </w:pPr>
      <w:r>
        <w:rPr>
          <w:color w:val="000000"/>
        </w:rPr>
        <w:t>Step 1: Define schema + tests in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dbt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yaml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comment"/>
          <w:rFonts w:eastAsiaTheme="majorEastAsia"/>
          <w:color w:val="000000"/>
        </w:rPr>
        <w:t># models/fdp_user_profiles.yml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attr"/>
          <w:color w:val="000000"/>
        </w:rPr>
        <w:t>version: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number"/>
          <w:rFonts w:eastAsiaTheme="majorEastAsia"/>
          <w:color w:val="000000"/>
        </w:rPr>
        <w:t>2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attr"/>
          <w:color w:val="000000"/>
        </w:rPr>
        <w:t>models: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fdp_user_profiles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r>
        <w:rPr>
          <w:rStyle w:val="hljs-attr"/>
          <w:color w:val="000000"/>
        </w:rPr>
        <w:t>description: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"Final user profile view"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r>
        <w:rPr>
          <w:rStyle w:val="hljs-attr"/>
          <w:color w:val="000000"/>
        </w:rPr>
        <w:t>columns: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user_id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r>
        <w:rPr>
          <w:rStyle w:val="hljs-attr"/>
          <w:color w:val="000000"/>
        </w:rPr>
        <w:t>description: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"Unique user identifier"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r>
        <w:rPr>
          <w:rStyle w:val="hljs-attr"/>
          <w:color w:val="000000"/>
        </w:rPr>
        <w:t>tests: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not_null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unique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status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r>
        <w:rPr>
          <w:rStyle w:val="hljs-attr"/>
          <w:color w:val="000000"/>
        </w:rPr>
        <w:t>tests: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accepted_values: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   </w:t>
      </w:r>
      <w:r>
        <w:rPr>
          <w:rStyle w:val="hljs-attr"/>
          <w:color w:val="000000"/>
        </w:rPr>
        <w:t>values:</w:t>
      </w:r>
      <w:r>
        <w:rPr>
          <w:rStyle w:val="HTMLCode"/>
          <w:rFonts w:eastAsiaTheme="majorEastAsia"/>
          <w:color w:val="000000"/>
        </w:rPr>
        <w:t xml:space="preserve"> [</w:t>
      </w:r>
      <w:r>
        <w:rPr>
          <w:rStyle w:val="hljs-string"/>
          <w:color w:val="000000"/>
        </w:rPr>
        <w:t>'active'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'inactive'</w:t>
      </w:r>
      <w:r>
        <w:rPr>
          <w:rStyle w:val="HTMLCode"/>
          <w:rFonts w:eastAsiaTheme="majorEastAsia"/>
          <w:color w:val="000000"/>
        </w:rPr>
        <w:t>]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email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</w:t>
      </w:r>
      <w:r>
        <w:rPr>
          <w:rStyle w:val="hljs-attr"/>
          <w:color w:val="000000"/>
        </w:rPr>
        <w:t>tests: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not_null</w:t>
      </w:r>
    </w:p>
    <w:p w:rsidR="007903ED" w:rsidRDefault="0080764C" w:rsidP="007903ED">
      <w:r>
        <w:rPr>
          <w:noProof/>
        </w:rPr>
      </w:r>
      <w:r>
        <w:pict w14:anchorId="0DDDBA36">
          <v:rect id="Horizontal Line 24" o:spid="_x0000_s1041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3"/>
        <w:rPr>
          <w:color w:val="000000"/>
        </w:rPr>
      </w:pPr>
      <w:r>
        <w:rPr>
          <w:color w:val="000000"/>
        </w:rPr>
        <w:t>Step 2: Add a volume test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Create a custom SQL test: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sql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comment"/>
          <w:rFonts w:eastAsiaTheme="majorEastAsia"/>
          <w:color w:val="000000"/>
        </w:rPr>
        <w:t>-- tests/test_fdp_user_profiles_row_count.sql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color w:val="000000"/>
        </w:rPr>
        <w:t>SELECT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keyword"/>
          <w:color w:val="000000"/>
        </w:rPr>
        <w:t>CASE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r>
        <w:rPr>
          <w:rStyle w:val="hljs-keyword"/>
          <w:color w:val="000000"/>
        </w:rPr>
        <w:t>WHEN</w:t>
      </w:r>
      <w:r>
        <w:rPr>
          <w:rStyle w:val="HTMLCode"/>
          <w:rFonts w:eastAsiaTheme="majorEastAsia"/>
          <w:color w:val="000000"/>
        </w:rPr>
        <w:t xml:space="preserve"> </w:t>
      </w:r>
      <w:proofErr w:type="gramStart"/>
      <w:r>
        <w:rPr>
          <w:rStyle w:val="hljs-builtin"/>
          <w:color w:val="000000"/>
        </w:rPr>
        <w:t>COUNT</w:t>
      </w:r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ljs-operator"/>
          <w:color w:val="000000"/>
        </w:rPr>
        <w:t>*</w:t>
      </w:r>
      <w:r>
        <w:rPr>
          <w:rStyle w:val="HTMLCode"/>
          <w:rFonts w:eastAsiaTheme="majorEastAsia"/>
          <w:color w:val="000000"/>
        </w:rPr>
        <w:t xml:space="preserve">) </w:t>
      </w:r>
      <w:r>
        <w:rPr>
          <w:rStyle w:val="hljs-operator"/>
          <w:color w:val="000000"/>
        </w:rPr>
        <w:t>&lt;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number"/>
          <w:rFonts w:eastAsiaTheme="majorEastAsia"/>
          <w:color w:val="000000"/>
        </w:rPr>
        <w:t>100000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color w:val="000000"/>
        </w:rPr>
        <w:t>THEN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'FAIL'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r>
        <w:rPr>
          <w:rStyle w:val="hljs-keyword"/>
          <w:color w:val="000000"/>
        </w:rPr>
        <w:t>ELSE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'PASS'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keyword"/>
          <w:color w:val="000000"/>
        </w:rPr>
        <w:t>END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color w:val="000000"/>
        </w:rPr>
        <w:t>as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color w:val="000000"/>
        </w:rPr>
        <w:t>result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</w:t>
      </w:r>
      <w:proofErr w:type="gramStart"/>
      <w:r>
        <w:rPr>
          <w:rStyle w:val="HTMLCode"/>
          <w:rFonts w:eastAsiaTheme="majorEastAsia"/>
          <w:color w:val="000000"/>
        </w:rPr>
        <w:t xml:space="preserve">{{ </w:t>
      </w:r>
      <w:r>
        <w:rPr>
          <w:rStyle w:val="hljs-keyword"/>
          <w:color w:val="000000"/>
        </w:rPr>
        <w:t>ref</w:t>
      </w:r>
      <w:proofErr w:type="gram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'fdp_user_profiles'</w:t>
      </w:r>
      <w:r>
        <w:rPr>
          <w:rStyle w:val="HTMLCode"/>
          <w:rFonts w:eastAsiaTheme="majorEastAsia"/>
          <w:color w:val="000000"/>
        </w:rPr>
        <w:t>) }}</w:t>
      </w:r>
    </w:p>
    <w:p w:rsidR="007903ED" w:rsidRDefault="0080764C" w:rsidP="007903ED">
      <w:r>
        <w:rPr>
          <w:noProof/>
        </w:rPr>
      </w:r>
      <w:r>
        <w:pict w14:anchorId="6F7ACDFF">
          <v:rect id="Horizontal Line 25" o:spid="_x0000_s1040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3"/>
        <w:rPr>
          <w:color w:val="000000"/>
        </w:rPr>
      </w:pPr>
      <w:r>
        <w:rPr>
          <w:color w:val="000000"/>
        </w:rPr>
        <w:t>Step 3: Add freshness check with dbt freshness or a BigQuery SQL monitor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yaml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comment"/>
          <w:rFonts w:eastAsiaTheme="majorEastAsia"/>
          <w:color w:val="000000"/>
        </w:rPr>
        <w:t># sources.yml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attr"/>
          <w:color w:val="000000"/>
        </w:rPr>
        <w:t>sources: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core_data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r>
        <w:rPr>
          <w:rStyle w:val="hljs-attr"/>
          <w:color w:val="000000"/>
        </w:rPr>
        <w:t>tables: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user_profiles_raw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r>
        <w:rPr>
          <w:rStyle w:val="hljs-attr"/>
          <w:color w:val="000000"/>
        </w:rPr>
        <w:t>freshness: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attr"/>
          <w:color w:val="000000"/>
        </w:rPr>
        <w:t>warn_after:</w:t>
      </w:r>
      <w:r>
        <w:rPr>
          <w:rStyle w:val="HTMLCode"/>
          <w:rFonts w:eastAsiaTheme="majorEastAsia"/>
          <w:color w:val="000000"/>
        </w:rPr>
        <w:t xml:space="preserve"> </w:t>
      </w:r>
      <w:proofErr w:type="gramStart"/>
      <w:r>
        <w:rPr>
          <w:rStyle w:val="HTMLCode"/>
          <w:rFonts w:eastAsiaTheme="majorEastAsia"/>
          <w:color w:val="000000"/>
        </w:rPr>
        <w:t xml:space="preserve">{ </w:t>
      </w:r>
      <w:r>
        <w:rPr>
          <w:rStyle w:val="hljs-attr"/>
          <w:color w:val="000000"/>
        </w:rPr>
        <w:t>count</w:t>
      </w:r>
      <w:proofErr w:type="gramEnd"/>
      <w:r>
        <w:rPr>
          <w:rStyle w:val="hljs-attr"/>
          <w:color w:val="000000"/>
        </w:rPr>
        <w:t>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number"/>
          <w:rFonts w:eastAsiaTheme="majorEastAsia"/>
          <w:color w:val="000000"/>
        </w:rPr>
        <w:t>6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attr"/>
          <w:color w:val="000000"/>
        </w:rPr>
        <w:t>period: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hour</w:t>
      </w:r>
      <w:r>
        <w:rPr>
          <w:rStyle w:val="HTMLCode"/>
          <w:rFonts w:eastAsiaTheme="majorEastAsia"/>
          <w:color w:val="000000"/>
        </w:rPr>
        <w:t xml:space="preserve"> }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attr"/>
          <w:color w:val="000000"/>
        </w:rPr>
        <w:t>error_after:</w:t>
      </w:r>
      <w:r>
        <w:rPr>
          <w:rStyle w:val="HTMLCode"/>
          <w:rFonts w:eastAsiaTheme="majorEastAsia"/>
          <w:color w:val="000000"/>
        </w:rPr>
        <w:t xml:space="preserve"> </w:t>
      </w:r>
      <w:proofErr w:type="gramStart"/>
      <w:r>
        <w:rPr>
          <w:rStyle w:val="HTMLCode"/>
          <w:rFonts w:eastAsiaTheme="majorEastAsia"/>
          <w:color w:val="000000"/>
        </w:rPr>
        <w:t xml:space="preserve">{ </w:t>
      </w:r>
      <w:r>
        <w:rPr>
          <w:rStyle w:val="hljs-attr"/>
          <w:color w:val="000000"/>
        </w:rPr>
        <w:t>count</w:t>
      </w:r>
      <w:proofErr w:type="gramEnd"/>
      <w:r>
        <w:rPr>
          <w:rStyle w:val="hljs-attr"/>
          <w:color w:val="000000"/>
        </w:rPr>
        <w:t>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number"/>
          <w:rFonts w:eastAsiaTheme="majorEastAsia"/>
          <w:color w:val="000000"/>
        </w:rPr>
        <w:t>12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attr"/>
          <w:color w:val="000000"/>
        </w:rPr>
        <w:t>period: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hour</w:t>
      </w:r>
      <w:r>
        <w:rPr>
          <w:rStyle w:val="HTMLCode"/>
          <w:rFonts w:eastAsiaTheme="majorEastAsia"/>
          <w:color w:val="000000"/>
        </w:rPr>
        <w:t xml:space="preserve"> }</w:t>
      </w:r>
    </w:p>
    <w:p w:rsidR="007903ED" w:rsidRDefault="0080764C" w:rsidP="007903ED">
      <w:r>
        <w:rPr>
          <w:noProof/>
        </w:rPr>
      </w:r>
      <w:r>
        <w:pict w14:anchorId="4D415B86">
          <v:rect id="Horizontal Line 26" o:spid="_x0000_s1039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3"/>
        <w:rPr>
          <w:color w:val="000000"/>
        </w:rPr>
      </w:pPr>
      <w:r>
        <w:rPr>
          <w:color w:val="000000"/>
        </w:rPr>
        <w:t>Step 4: Run in CI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In GitHub Actions or Cloud Build: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bash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dbt deps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dbt run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dbt </w:t>
      </w:r>
      <w:r>
        <w:rPr>
          <w:rStyle w:val="hljs-builtin"/>
          <w:color w:val="000000"/>
        </w:rPr>
        <w:t>test</w:t>
      </w:r>
      <w:r>
        <w:rPr>
          <w:rStyle w:val="HTMLCode"/>
          <w:rFonts w:eastAsiaTheme="majorEastAsia"/>
          <w:color w:val="000000"/>
        </w:rPr>
        <w:t xml:space="preserve"> --store-failures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dbt </w:t>
      </w:r>
      <w:r>
        <w:rPr>
          <w:rStyle w:val="hljs-builtin"/>
          <w:color w:val="000000"/>
        </w:rPr>
        <w:t>source</w:t>
      </w:r>
      <w:r>
        <w:rPr>
          <w:rStyle w:val="HTMLCode"/>
          <w:rFonts w:eastAsiaTheme="majorEastAsia"/>
          <w:color w:val="000000"/>
        </w:rPr>
        <w:t xml:space="preserve"> freshness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Fail the CI step if any test fails.</w:t>
      </w:r>
    </w:p>
    <w:p w:rsidR="007903ED" w:rsidRDefault="0080764C" w:rsidP="007903ED">
      <w:r>
        <w:rPr>
          <w:noProof/>
        </w:rPr>
      </w:r>
      <w:r>
        <w:pict w14:anchorId="13EC095A">
          <v:rect id="Horizontal Line 27" o:spid="_x0000_s1038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🧪</w:t>
      </w:r>
      <w:r>
        <w:rPr>
          <w:color w:val="000000"/>
        </w:rPr>
        <w:t xml:space="preserve"> Contract Testing Example with Great Expectations + BigQuery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color w:val="000000"/>
        </w:rPr>
        <w:lastRenderedPageBreak/>
        <w:t>from</w:t>
      </w:r>
      <w:r>
        <w:rPr>
          <w:rStyle w:val="HTMLCode"/>
          <w:rFonts w:eastAsiaTheme="majorEastAsia"/>
          <w:color w:val="000000"/>
        </w:rPr>
        <w:t xml:space="preserve"> great_</w:t>
      </w:r>
      <w:proofErr w:type="gramStart"/>
      <w:r>
        <w:rPr>
          <w:rStyle w:val="HTMLCode"/>
          <w:rFonts w:eastAsiaTheme="majorEastAsia"/>
          <w:color w:val="000000"/>
        </w:rPr>
        <w:t>expectations.dataset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SqlAlchemyDataset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sqlalchemy </w:t>
      </w:r>
      <w:r>
        <w:rPr>
          <w:rStyle w:val="hljs-keyword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create_engine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engine = create_engine(</w:t>
      </w:r>
      <w:r>
        <w:rPr>
          <w:rStyle w:val="hljs-string"/>
          <w:color w:val="000000"/>
        </w:rPr>
        <w:t>"bigquery://project-id"</w:t>
      </w:r>
      <w:r>
        <w:rPr>
          <w:rStyle w:val="HTMLCode"/>
          <w:rFonts w:eastAsiaTheme="majorEastAsia"/>
          <w:color w:val="000000"/>
        </w:rPr>
        <w:t>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dataset = </w:t>
      </w:r>
      <w:proofErr w:type="gramStart"/>
      <w:r>
        <w:rPr>
          <w:rStyle w:val="HTMLCode"/>
          <w:rFonts w:eastAsiaTheme="majorEastAsia"/>
          <w:color w:val="000000"/>
        </w:rPr>
        <w:t>SqlAlchemyDataset(</w:t>
      </w:r>
      <w:proofErr w:type="gramEnd"/>
      <w:r>
        <w:rPr>
          <w:rStyle w:val="hljs-string"/>
          <w:color w:val="000000"/>
        </w:rPr>
        <w:t>"fdp_user_profiles"</w:t>
      </w:r>
      <w:r>
        <w:rPr>
          <w:rStyle w:val="HTMLCode"/>
          <w:rFonts w:eastAsiaTheme="majorEastAsia"/>
          <w:color w:val="000000"/>
        </w:rPr>
        <w:t>, engine=engine)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proofErr w:type="gramStart"/>
      <w:r>
        <w:rPr>
          <w:rStyle w:val="HTMLCode"/>
          <w:rFonts w:eastAsiaTheme="majorEastAsia"/>
          <w:color w:val="000000"/>
        </w:rPr>
        <w:t>dataset.expect</w:t>
      </w:r>
      <w:proofErr w:type="gramEnd"/>
      <w:r>
        <w:rPr>
          <w:rStyle w:val="HTMLCode"/>
          <w:rFonts w:eastAsiaTheme="majorEastAsia"/>
          <w:color w:val="000000"/>
        </w:rPr>
        <w:t>_column_to_exist(</w:t>
      </w:r>
      <w:r>
        <w:rPr>
          <w:rStyle w:val="hljs-string"/>
          <w:color w:val="000000"/>
        </w:rPr>
        <w:t>"user_id"</w:t>
      </w:r>
      <w:r>
        <w:rPr>
          <w:rStyle w:val="HTMLCode"/>
          <w:rFonts w:eastAsiaTheme="majorEastAsia"/>
          <w:color w:val="000000"/>
        </w:rPr>
        <w:t>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proofErr w:type="gramStart"/>
      <w:r>
        <w:rPr>
          <w:rStyle w:val="HTMLCode"/>
          <w:rFonts w:eastAsiaTheme="majorEastAsia"/>
          <w:color w:val="000000"/>
        </w:rPr>
        <w:t>dataset.expect</w:t>
      </w:r>
      <w:proofErr w:type="gramEnd"/>
      <w:r>
        <w:rPr>
          <w:rStyle w:val="HTMLCode"/>
          <w:rFonts w:eastAsiaTheme="majorEastAsia"/>
          <w:color w:val="000000"/>
        </w:rPr>
        <w:t>_column_values_to_not_be_null(</w:t>
      </w:r>
      <w:r>
        <w:rPr>
          <w:rStyle w:val="hljs-string"/>
          <w:color w:val="000000"/>
        </w:rPr>
        <w:t>"user_id"</w:t>
      </w:r>
      <w:r>
        <w:rPr>
          <w:rStyle w:val="HTMLCode"/>
          <w:rFonts w:eastAsiaTheme="majorEastAsia"/>
          <w:color w:val="000000"/>
        </w:rPr>
        <w:t>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proofErr w:type="gramStart"/>
      <w:r>
        <w:rPr>
          <w:rStyle w:val="HTMLCode"/>
          <w:rFonts w:eastAsiaTheme="majorEastAsia"/>
          <w:color w:val="000000"/>
        </w:rPr>
        <w:t>dataset.expect</w:t>
      </w:r>
      <w:proofErr w:type="gramEnd"/>
      <w:r>
        <w:rPr>
          <w:rStyle w:val="HTMLCode"/>
          <w:rFonts w:eastAsiaTheme="majorEastAsia"/>
          <w:color w:val="000000"/>
        </w:rPr>
        <w:t>_column_values_to_be_unique(</w:t>
      </w:r>
      <w:r>
        <w:rPr>
          <w:rStyle w:val="hljs-string"/>
          <w:color w:val="000000"/>
        </w:rPr>
        <w:t>"user_id"</w:t>
      </w:r>
      <w:r>
        <w:rPr>
          <w:rStyle w:val="HTMLCode"/>
          <w:rFonts w:eastAsiaTheme="majorEastAsia"/>
          <w:color w:val="000000"/>
        </w:rPr>
        <w:t>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proofErr w:type="gramStart"/>
      <w:r>
        <w:rPr>
          <w:rStyle w:val="HTMLCode"/>
          <w:rFonts w:eastAsiaTheme="majorEastAsia"/>
          <w:color w:val="000000"/>
        </w:rPr>
        <w:t>dataset.expect</w:t>
      </w:r>
      <w:proofErr w:type="gramEnd"/>
      <w:r>
        <w:rPr>
          <w:rStyle w:val="HTMLCode"/>
          <w:rFonts w:eastAsiaTheme="majorEastAsia"/>
          <w:color w:val="000000"/>
        </w:rPr>
        <w:t>_column_values_to_be_in_set(</w:t>
      </w:r>
      <w:r>
        <w:rPr>
          <w:rStyle w:val="hljs-string"/>
          <w:color w:val="000000"/>
        </w:rPr>
        <w:t>"status"</w:t>
      </w:r>
      <w:r>
        <w:rPr>
          <w:rStyle w:val="HTMLCode"/>
          <w:rFonts w:eastAsiaTheme="majorEastAsia"/>
          <w:color w:val="000000"/>
        </w:rPr>
        <w:t>, [</w:t>
      </w:r>
      <w:r>
        <w:rPr>
          <w:rStyle w:val="hljs-string"/>
          <w:color w:val="000000"/>
        </w:rPr>
        <w:t>"active"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"inactive"</w:t>
      </w:r>
      <w:r>
        <w:rPr>
          <w:rStyle w:val="HTMLCode"/>
          <w:rFonts w:eastAsiaTheme="majorEastAsia"/>
          <w:color w:val="000000"/>
        </w:rPr>
        <w:t>])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proofErr w:type="gramStart"/>
      <w:r>
        <w:rPr>
          <w:rStyle w:val="HTMLCode"/>
          <w:rFonts w:eastAsiaTheme="majorEastAsia"/>
          <w:color w:val="000000"/>
        </w:rPr>
        <w:t>dataset.expect</w:t>
      </w:r>
      <w:proofErr w:type="gramEnd"/>
      <w:r>
        <w:rPr>
          <w:rStyle w:val="HTMLCode"/>
          <w:rFonts w:eastAsiaTheme="majorEastAsia"/>
          <w:color w:val="000000"/>
        </w:rPr>
        <w:t>_table_row_count_to_be_between(min_value=</w:t>
      </w:r>
      <w:r>
        <w:rPr>
          <w:rStyle w:val="hljs-number"/>
          <w:rFonts w:eastAsiaTheme="majorEastAsia"/>
          <w:color w:val="000000"/>
        </w:rPr>
        <w:t>100000</w:t>
      </w:r>
      <w:r>
        <w:rPr>
          <w:rStyle w:val="HTMLCode"/>
          <w:rFonts w:eastAsiaTheme="majorEastAsia"/>
          <w:color w:val="000000"/>
        </w:rPr>
        <w:t>, max_value=</w:t>
      </w:r>
      <w:r>
        <w:rPr>
          <w:rStyle w:val="hljs-number"/>
          <w:rFonts w:eastAsiaTheme="majorEastAsia"/>
          <w:color w:val="000000"/>
        </w:rPr>
        <w:t>5000000</w:t>
      </w:r>
      <w:r>
        <w:rPr>
          <w:rStyle w:val="HTMLCode"/>
          <w:rFonts w:eastAsiaTheme="majorEastAsia"/>
          <w:color w:val="000000"/>
        </w:rPr>
        <w:t>)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Run this daily using Cloud Composer or in CI/CD.</w:t>
      </w:r>
    </w:p>
    <w:p w:rsidR="007903ED" w:rsidRDefault="0080764C" w:rsidP="007903ED">
      <w:r>
        <w:rPr>
          <w:noProof/>
        </w:rPr>
      </w:r>
      <w:r>
        <w:pict w14:anchorId="2811F5D7">
          <v:rect id="Horizontal Line 28" o:spid="_x0000_s1037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📏</w:t>
      </w:r>
      <w:r>
        <w:rPr>
          <w:color w:val="000000"/>
        </w:rPr>
        <w:t xml:space="preserve"> Summary: What Happens When Contract Breaks?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021"/>
        <w:gridCol w:w="2499"/>
      </w:tblGrid>
      <w:tr w:rsidR="007903ED" w:rsidTr="00790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Contract Test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t>Column dropped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HTMLCode"/>
                <w:rFonts w:eastAsiaTheme="majorEastAsia"/>
              </w:rPr>
              <w:t>expect_column_to_exist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Block merge or raise alert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t>Value changed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rPr>
                <w:rStyle w:val="HTMLCode"/>
                <w:rFonts w:eastAsiaTheme="majorEastAsia"/>
              </w:rPr>
              <w:t>expect_column_values_to_be_in_set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Alert or revert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t>Delayed data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Freshness test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Notify SLA breach</w:t>
            </w:r>
          </w:p>
        </w:tc>
      </w:tr>
      <w:tr w:rsidR="007903ED" w:rsidTr="0079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3ED" w:rsidRDefault="007903ED">
            <w:r>
              <w:t>Data skew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Row count threshold</w:t>
            </w:r>
          </w:p>
        </w:tc>
        <w:tc>
          <w:tcPr>
            <w:tcW w:w="0" w:type="auto"/>
            <w:vAlign w:val="center"/>
            <w:hideMark/>
          </w:tcPr>
          <w:p w:rsidR="007903ED" w:rsidRDefault="007903ED">
            <w:r>
              <w:t>Trigger incident response</w:t>
            </w:r>
          </w:p>
        </w:tc>
      </w:tr>
    </w:tbl>
    <w:p w:rsidR="007903ED" w:rsidRDefault="0080764C" w:rsidP="007903ED">
      <w:r>
        <w:rPr>
          <w:noProof/>
        </w:rPr>
      </w:r>
      <w:r>
        <w:pict w14:anchorId="727336B2">
          <v:rect id="Horizontal Line 29" o:spid="_x0000_s103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🧩</w:t>
      </w:r>
      <w:r>
        <w:rPr>
          <w:color w:val="000000"/>
        </w:rPr>
        <w:t xml:space="preserve"> Bonus: Store Contracts as JSON/YAML</w: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Using SodaCL: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yaml</w:t>
      </w:r>
    </w:p>
    <w:p w:rsidR="007903ED" w:rsidRDefault="007903ED" w:rsidP="007903E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attr"/>
          <w:color w:val="000000"/>
        </w:rPr>
        <w:t>checks for fdp_user_profiles: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attr"/>
          <w:color w:val="000000"/>
        </w:rPr>
        <w:t>schema: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</w:t>
      </w:r>
      <w:r>
        <w:rPr>
          <w:rStyle w:val="hljs-attr"/>
          <w:color w:val="000000"/>
        </w:rPr>
        <w:t>fail: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r>
        <w:rPr>
          <w:rStyle w:val="hljs-attr"/>
          <w:color w:val="000000"/>
        </w:rPr>
        <w:t>when schema changes: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column_removed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column_type_changed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proofErr w:type="gramStart"/>
      <w:r>
        <w:rPr>
          <w:rStyle w:val="hljs-string"/>
          <w:color w:val="000000"/>
        </w:rPr>
        <w:t>freshness(</w:t>
      </w:r>
      <w:proofErr w:type="gramEnd"/>
      <w:r>
        <w:rPr>
          <w:rStyle w:val="hljs-string"/>
          <w:color w:val="000000"/>
        </w:rPr>
        <w:t>column: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updated_at)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&lt;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12h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row_count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&gt;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number"/>
          <w:rFonts w:eastAsiaTheme="majorEastAsia"/>
          <w:color w:val="000000"/>
        </w:rPr>
        <w:t>100000</w:t>
      </w:r>
    </w:p>
    <w:p w:rsidR="007903ED" w:rsidRDefault="007903ED" w:rsidP="007903ED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values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in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column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status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must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be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string"/>
          <w:color w:val="000000"/>
        </w:rPr>
        <w:t>in</w:t>
      </w:r>
      <w:r>
        <w:rPr>
          <w:rStyle w:val="HTMLCode"/>
          <w:rFonts w:eastAsiaTheme="majorEastAsia"/>
          <w:color w:val="000000"/>
        </w:rPr>
        <w:t xml:space="preserve"> [</w:t>
      </w:r>
      <w:r>
        <w:rPr>
          <w:rStyle w:val="hljs-string"/>
          <w:color w:val="000000"/>
        </w:rPr>
        <w:t>active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inactive</w:t>
      </w:r>
      <w:r>
        <w:rPr>
          <w:rStyle w:val="HTMLCode"/>
          <w:rFonts w:eastAsiaTheme="majorEastAsia"/>
          <w:color w:val="000000"/>
        </w:rPr>
        <w:t>]</w:t>
      </w:r>
    </w:p>
    <w:p w:rsidR="007903ED" w:rsidRDefault="0080764C" w:rsidP="007903ED">
      <w:r>
        <w:rPr>
          <w:noProof/>
        </w:rPr>
      </w:r>
      <w:r>
        <w:pict w14:anchorId="07549D9D">
          <v:rect id="Horizontal Line 30" o:spid="_x0000_s1035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7903ED" w:rsidRDefault="007903ED" w:rsidP="007903ED">
      <w:pPr>
        <w:pStyle w:val="NormalWeb"/>
        <w:rPr>
          <w:color w:val="000000"/>
        </w:rPr>
      </w:pPr>
      <w:r>
        <w:rPr>
          <w:color w:val="000000"/>
        </w:rPr>
        <w:t>Would you like:</w:t>
      </w:r>
    </w:p>
    <w:p w:rsidR="007903ED" w:rsidRDefault="007903ED" w:rsidP="007903ED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lastRenderedPageBreak/>
        <w:t>A ready-to-run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 project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these contract tests?</w:t>
      </w:r>
    </w:p>
    <w:p w:rsidR="007903ED" w:rsidRDefault="007903ED" w:rsidP="007903ED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SodaCL YAML template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dynamic BigQuery integration?</w:t>
      </w:r>
    </w:p>
    <w:p w:rsidR="007903ED" w:rsidRDefault="007903ED" w:rsidP="007903ED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Cloud Build YAML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run these contract tests automatically?</w:t>
      </w:r>
    </w:p>
    <w:p w:rsidR="007903ED" w:rsidRDefault="007903ED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/>
    <w:p w:rsidR="00644FCC" w:rsidRDefault="00644FCC">
      <w:r>
        <w:lastRenderedPageBreak/>
        <w:t>--..</w:t>
      </w:r>
    </w:p>
    <w:p w:rsidR="00644FCC" w:rsidRDefault="00644FCC" w:rsidP="00644FCC">
      <w:pPr>
        <w:pStyle w:val="NormalWeb"/>
        <w:rPr>
          <w:color w:val="000000"/>
        </w:rPr>
      </w:pPr>
      <w:r>
        <w:rPr>
          <w:rStyle w:val="relative"/>
          <w:color w:val="000000"/>
        </w:rPr>
        <w:t>Here are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three robust GitHub repositories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that exemplify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automation frameworks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data pipeline testing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on GCP/BigQuery, with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BDD-style</w:t>
      </w:r>
      <w:r>
        <w:rPr>
          <w:rStyle w:val="relative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contract-testing</w:t>
      </w:r>
      <w:r>
        <w:rPr>
          <w:rStyle w:val="relative"/>
          <w:color w:val="000000"/>
        </w:rPr>
        <w:t>, 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end-to-end pipelines</w:t>
      </w:r>
      <w:r>
        <w:rPr>
          <w:rStyle w:val="relative"/>
          <w:color w:val="000000"/>
        </w:rPr>
        <w:t>—perfect for enhancing your data quality implementation.</w:t>
      </w:r>
    </w:p>
    <w:p w:rsidR="00644FCC" w:rsidRDefault="0080764C" w:rsidP="00644FCC">
      <w:r>
        <w:rPr>
          <w:noProof/>
        </w:rPr>
      </w:r>
      <w:r>
        <w:pict w14:anchorId="43EE3185">
          <v:rect id="Horizontal Line 43" o:spid="_x0000_s1034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2"/>
        <w:rPr>
          <w:color w:val="000000"/>
        </w:rPr>
      </w:pPr>
      <w:r>
        <w:rPr>
          <w:color w:val="000000"/>
        </w:rPr>
        <w:t>1.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tinyquery</w:t>
      </w:r>
    </w:p>
    <w:p w:rsidR="00644FCC" w:rsidRDefault="00644FCC" w:rsidP="00644FCC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↪️</w:t>
      </w:r>
      <w:r>
        <w:rPr>
          <w:rStyle w:val="Strong"/>
          <w:color w:val="000000"/>
        </w:rPr>
        <w:t xml:space="preserve"> GitHub: alanpierce/tinyquery</w:t>
      </w:r>
      <w:r>
        <w:rPr>
          <w:color w:val="000000"/>
        </w:rPr>
        <w:br/>
      </w:r>
      <w:r>
        <w:rPr>
          <w:rStyle w:val="relative"/>
          <w:color w:val="000000"/>
        </w:rPr>
        <w:t>A Python in-memory emulator for the BigQuery API, enabling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fast, local unit testing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of BigQuery-dependent pipeline logic without hitting the actual service</w:t>
      </w:r>
      <w:r>
        <w:rPr>
          <w:rStyle w:val="apple-converted-space"/>
          <w:color w:val="000000"/>
        </w:rPr>
        <w:t> </w:t>
      </w:r>
      <w:hyperlink r:id="rId6" w:tgtFrame="_blank" w:history="1">
        <w:r>
          <w:rPr>
            <w:rStyle w:val="max-w-full"/>
            <w:color w:val="0000FF"/>
            <w:u w:val="single"/>
          </w:rPr>
          <w:t>Stack Overflow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Medium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GitHub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</w:hyperlink>
      <w:hyperlink r:id="rId7" w:tgtFrame="_blank" w:history="1">
        <w:r>
          <w:rPr>
            <w:rStyle w:val="max-w-full"/>
            <w:color w:val="0000FF"/>
            <w:u w:val="single"/>
          </w:rPr>
          <w:t>GitHub</w:t>
        </w:r>
      </w:hyperlink>
      <w:r>
        <w:rPr>
          <w:color w:val="000000"/>
        </w:rPr>
        <w:t>.</w:t>
      </w:r>
      <w:r>
        <w:rPr>
          <w:color w:val="000000"/>
        </w:rPr>
        <w:br/>
      </w:r>
      <w:r>
        <w:rPr>
          <w:rStyle w:val="Strong"/>
          <w:color w:val="000000"/>
        </w:rPr>
        <w:t>Highlights</w:t>
      </w:r>
      <w:r>
        <w:rPr>
          <w:color w:val="000000"/>
        </w:rPr>
        <w:t>:</w:t>
      </w:r>
    </w:p>
    <w:p w:rsidR="00644FCC" w:rsidRDefault="00644FCC" w:rsidP="00644FCC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relative"/>
          <w:color w:val="000000"/>
        </w:rPr>
        <w:t>Implements SQL operations (SELECT, JOIN, GROUP BY, etc.) in-memory.</w:t>
      </w:r>
    </w:p>
    <w:p w:rsidR="00644FCC" w:rsidRDefault="00644FCC" w:rsidP="00644FCC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relative"/>
          <w:color w:val="000000"/>
        </w:rPr>
        <w:t>Seamless switch between real BigQuery and tinyquery via dependency injection.</w:t>
      </w:r>
    </w:p>
    <w:p w:rsidR="00644FCC" w:rsidRDefault="00644FCC" w:rsidP="00644FCC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relative"/>
          <w:color w:val="000000"/>
        </w:rPr>
        <w:t>Ideal for BDD-style unit tests covering transformation logic in Python.</w:t>
      </w:r>
    </w:p>
    <w:p w:rsidR="00644FCC" w:rsidRDefault="0080764C" w:rsidP="00644FCC">
      <w:r>
        <w:rPr>
          <w:noProof/>
        </w:rPr>
      </w:r>
      <w:r>
        <w:pict w14:anchorId="01D798A2">
          <v:rect id="Horizontal Line 44" o:spid="_x0000_s1033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2"/>
        <w:rPr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ChuQuEmeka/Airflow-dbt-bigquery-gcs-healthcare-data-pipeline</w:t>
      </w:r>
    </w:p>
    <w:p w:rsidR="00644FCC" w:rsidRDefault="00644FCC" w:rsidP="00644FCC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↪️</w:t>
      </w:r>
      <w:r>
        <w:rPr>
          <w:rStyle w:val="Strong"/>
          <w:color w:val="000000"/>
        </w:rPr>
        <w:t xml:space="preserve"> GitHub: ChuQuEmeka/Airflow-dbt-bigquery-gcs-healthcare-data-pipeline</w:t>
      </w:r>
      <w:r>
        <w:rPr>
          <w:color w:val="000000"/>
        </w:rPr>
        <w:br/>
      </w:r>
      <w:r>
        <w:rPr>
          <w:rStyle w:val="relative"/>
          <w:color w:val="000000"/>
        </w:rPr>
        <w:t>An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end-to-end healthcare data pipeline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combining Airflow for orchestration, dbt for transformation &amp; tests, and BigQuery &amp; GCS as the data store</w:t>
      </w:r>
      <w:r>
        <w:rPr>
          <w:rStyle w:val="apple-converted-space"/>
          <w:color w:val="000000"/>
        </w:rPr>
        <w:t> </w:t>
      </w:r>
      <w:hyperlink r:id="rId8" w:tgtFrame="_blank" w:history="1">
        <w:r>
          <w:rPr>
            <w:rStyle w:val="max-w-full"/>
            <w:color w:val="0000FF"/>
            <w:u w:val="single"/>
          </w:rPr>
          <w:t>GitHub</w:t>
        </w:r>
      </w:hyperlink>
      <w:hyperlink r:id="rId9" w:tgtFrame="_blank" w:history="1">
        <w:r>
          <w:rPr>
            <w:rStyle w:val="max-w-full"/>
            <w:color w:val="0000FF"/>
            <w:u w:val="single"/>
          </w:rPr>
          <w:t>LinkedIn</w:t>
        </w:r>
        <w:r>
          <w:rPr>
            <w:rStyle w:val="-me-1"/>
            <w:rFonts w:eastAsiaTheme="majorEastAsia"/>
            <w:color w:val="0000FF"/>
            <w:u w:val="single"/>
          </w:rPr>
          <w:t>+6</w:t>
        </w:r>
        <w:r>
          <w:rPr>
            <w:rStyle w:val="max-w-full"/>
            <w:color w:val="0000FF"/>
            <w:u w:val="single"/>
          </w:rPr>
          <w:t>GitHub</w:t>
        </w:r>
        <w:r>
          <w:rPr>
            <w:rStyle w:val="-me-1"/>
            <w:rFonts w:eastAsiaTheme="majorEastAsia"/>
            <w:color w:val="0000FF"/>
            <w:u w:val="single"/>
          </w:rPr>
          <w:t>+6</w:t>
        </w:r>
        <w:r>
          <w:rPr>
            <w:rStyle w:val="max-w-full"/>
            <w:color w:val="0000FF"/>
            <w:u w:val="single"/>
          </w:rPr>
          <w:t>GitHub</w:t>
        </w:r>
        <w:r>
          <w:rPr>
            <w:rStyle w:val="-me-1"/>
            <w:rFonts w:eastAsiaTheme="majorEastAsia"/>
            <w:color w:val="0000FF"/>
            <w:u w:val="single"/>
          </w:rPr>
          <w:t>+6</w:t>
        </w:r>
      </w:hyperlink>
      <w:r>
        <w:rPr>
          <w:color w:val="000000"/>
        </w:rPr>
        <w:t>.</w:t>
      </w:r>
      <w:r>
        <w:rPr>
          <w:color w:val="000000"/>
        </w:rPr>
        <w:br/>
      </w:r>
      <w:r>
        <w:rPr>
          <w:rStyle w:val="Strong"/>
          <w:color w:val="000000"/>
        </w:rPr>
        <w:t>Highlights</w:t>
      </w:r>
      <w:r>
        <w:rPr>
          <w:color w:val="000000"/>
        </w:rPr>
        <w:t>:</w:t>
      </w:r>
    </w:p>
    <w:p w:rsidR="00644FCC" w:rsidRDefault="00644FCC" w:rsidP="00644FCC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relative"/>
          <w:color w:val="000000"/>
        </w:rPr>
        <w:t>Contains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pytest-driven DAG tests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(</w:t>
      </w:r>
      <w:r>
        <w:rPr>
          <w:rStyle w:val="HTMLCode"/>
          <w:color w:val="000000"/>
        </w:rPr>
        <w:t>tests/dags/</w:t>
      </w:r>
      <w:r>
        <w:rPr>
          <w:rStyle w:val="relative"/>
          <w:color w:val="000000"/>
        </w:rPr>
        <w:t>) for BDD-style task validation.</w:t>
      </w:r>
    </w:p>
    <w:p w:rsidR="00644FCC" w:rsidRDefault="00644FCC" w:rsidP="00644FCC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relative"/>
          <w:color w:val="000000"/>
        </w:rPr>
        <w:t>Built-in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 tests</w:t>
      </w:r>
      <w:r>
        <w:rPr>
          <w:rStyle w:val="apple-converted-space"/>
          <w:color w:val="000000"/>
        </w:rPr>
        <w:t> </w:t>
      </w:r>
      <w:r>
        <w:rPr>
          <w:rStyle w:val="relative"/>
          <w:color w:val="000000"/>
        </w:rPr>
        <w:t>(schema &amp; data validity)</w:t>
      </w:r>
    </w:p>
    <w:p w:rsidR="00644FCC" w:rsidRDefault="00644FCC" w:rsidP="00644FCC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relative"/>
          <w:color w:val="000000"/>
        </w:rPr>
        <w:t>Great template for contract testing by asserting expected schema and row-level contracts via dbt.</w:t>
      </w:r>
    </w:p>
    <w:p w:rsidR="00644FCC" w:rsidRDefault="0080764C" w:rsidP="00644FCC">
      <w:r>
        <w:rPr>
          <w:noProof/>
        </w:rPr>
      </w:r>
      <w:r>
        <w:pict w14:anchorId="1CA99920">
          <v:rect id="Horizontal Line 45" o:spid="_x0000_s1032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2"/>
        <w:rPr>
          <w:color w:val="000000"/>
        </w:rPr>
      </w:pPr>
      <w:r>
        <w:rPr>
          <w:color w:val="000000"/>
        </w:rPr>
        <w:t>3.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chayansraj/Data-Pipeline-with-dbt-using-Airflow-on-GCP</w:t>
      </w:r>
    </w:p>
    <w:p w:rsidR="00644FCC" w:rsidRDefault="00644FCC" w:rsidP="00644FCC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↪️</w:t>
      </w:r>
      <w:r>
        <w:rPr>
          <w:rStyle w:val="Strong"/>
          <w:color w:val="000000"/>
        </w:rPr>
        <w:t xml:space="preserve"> GitHub: chayansraj/Data-Pipeline-with-dbt-using-Airflow-on-GCP</w:t>
      </w:r>
      <w:r>
        <w:rPr>
          <w:color w:val="000000"/>
        </w:rPr>
        <w:br/>
      </w:r>
      <w:r>
        <w:rPr>
          <w:rStyle w:val="relative"/>
          <w:color w:val="000000"/>
        </w:rPr>
        <w:t>A comprehensive project that integrates Airflow, dbt,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Soda Core</w:t>
      </w:r>
      <w:r>
        <w:rPr>
          <w:rStyle w:val="relative"/>
          <w:color w:val="000000"/>
        </w:rPr>
        <w:t xml:space="preserve">, and BigQuery to build and test data </w:t>
      </w:r>
      <w:proofErr w:type="gramStart"/>
      <w:r>
        <w:rPr>
          <w:rStyle w:val="relative"/>
          <w:color w:val="000000"/>
        </w:rPr>
        <w:t>pipelines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rStyle w:val="Strong"/>
          <w:color w:val="000000"/>
        </w:rPr>
        <w:t>Highlights</w:t>
      </w:r>
      <w:r>
        <w:rPr>
          <w:color w:val="000000"/>
        </w:rPr>
        <w:t>:</w:t>
      </w:r>
    </w:p>
    <w:p w:rsidR="00644FCC" w:rsidRDefault="00644FCC" w:rsidP="00644FCC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lastRenderedPageBreak/>
        <w:t>Utilizes Soda’s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YAML-based data quality checks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freshness, schema, and value integrity—ideal for contract-style testing.</w:t>
      </w:r>
    </w:p>
    <w:p w:rsidR="00644FCC" w:rsidRDefault="00644FCC" w:rsidP="00644FCC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Airflow DAGs contain test tasks invoking Soda before allowing pipeline continuation.</w:t>
      </w:r>
    </w:p>
    <w:p w:rsidR="00644FCC" w:rsidRDefault="00644FCC" w:rsidP="00644FCC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Offers a full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BDD-ish testing environment</w:t>
      </w:r>
      <w:r>
        <w:rPr>
          <w:color w:val="000000"/>
        </w:rPr>
        <w:t>, with each pipeline run verifying contract compliance before proceeding.</w:t>
      </w:r>
    </w:p>
    <w:p w:rsidR="00644FCC" w:rsidRDefault="0080764C" w:rsidP="00644FCC">
      <w:r>
        <w:rPr>
          <w:noProof/>
        </w:rPr>
      </w:r>
      <w:r>
        <w:pict w14:anchorId="35396A20">
          <v:rect id="Horizontal Line 46" o:spid="_x0000_s1031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🧩</w:t>
      </w:r>
      <w:r>
        <w:rPr>
          <w:color w:val="000000"/>
        </w:rPr>
        <w:t xml:space="preserve"> Framework Comparison &amp; BDD/Contract Testing 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661"/>
        <w:gridCol w:w="2324"/>
        <w:gridCol w:w="1081"/>
        <w:gridCol w:w="1964"/>
      </w:tblGrid>
      <w:tr w:rsidR="00644FCC" w:rsidTr="00644F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FCC" w:rsidRDefault="00644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BDD Coverage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Contract Testing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644FCC" w:rsidTr="00644F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Style w:val="Strong"/>
              </w:rPr>
              <w:t>tinyquery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Unit-level SQL logic test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Schema, transformation logic verification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Python, pytest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Logic-heavy workloads with local testing</w:t>
            </w:r>
          </w:p>
        </w:tc>
      </w:tr>
      <w:tr w:rsidR="00644FCC" w:rsidTr="00644F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Style w:val="Strong"/>
              </w:rPr>
              <w:t>ChuQuEmeka/...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DAG-level BDD tests via pytest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dbt contract/schema tests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Airflow, dbt, pytest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End-to-end template with built-in validity tests</w:t>
            </w:r>
          </w:p>
        </w:tc>
      </w:tr>
      <w:tr w:rsidR="00644FCC" w:rsidTr="00644F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Style w:val="Strong"/>
              </w:rPr>
              <w:t>chayansraj/...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Airflow + Soda for contract checks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Soda-based schema/value monitoring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Airflow, dbt, Soda</w:t>
            </w:r>
          </w:p>
        </w:tc>
        <w:tc>
          <w:tcPr>
            <w:tcW w:w="0" w:type="auto"/>
            <w:vAlign w:val="center"/>
            <w:hideMark/>
          </w:tcPr>
          <w:p w:rsidR="00644FCC" w:rsidRDefault="00644FCC">
            <w:r>
              <w:t>Emulating contract tests via YAML in pipelines</w:t>
            </w:r>
          </w:p>
        </w:tc>
      </w:tr>
    </w:tbl>
    <w:p w:rsidR="00644FCC" w:rsidRDefault="0080764C" w:rsidP="00644FCC">
      <w:r>
        <w:rPr>
          <w:noProof/>
        </w:rPr>
      </w:r>
      <w:r>
        <w:pict w14:anchorId="2870EA39">
          <v:rect id="Horizontal Line 47" o:spid="_x0000_s1030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🚀</w:t>
      </w:r>
      <w:r>
        <w:rPr>
          <w:color w:val="000000"/>
        </w:rPr>
        <w:t xml:space="preserve"> How to Leverage These in Your Stack</w:t>
      </w:r>
    </w:p>
    <w:p w:rsidR="00644FCC" w:rsidRDefault="00644FCC" w:rsidP="00644FCC">
      <w:pPr>
        <w:pStyle w:val="NormalWeb"/>
        <w:numPr>
          <w:ilvl w:val="0"/>
          <w:numId w:val="32"/>
        </w:numPr>
        <w:rPr>
          <w:color w:val="000000"/>
        </w:rPr>
      </w:pPr>
      <w:r>
        <w:rPr>
          <w:rStyle w:val="Strong"/>
          <w:color w:val="000000"/>
        </w:rPr>
        <w:t>Isolation + BDD (tinyquery)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Use tinyquery for local pre-checking of SQL and Python code.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 xml:space="preserve">Write BDD tests with pytest (Given raw input,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transformation runs, Then expected output).</w:t>
      </w:r>
    </w:p>
    <w:p w:rsidR="00644FCC" w:rsidRDefault="00644FCC" w:rsidP="00644FCC">
      <w:pPr>
        <w:pStyle w:val="NormalWeb"/>
        <w:numPr>
          <w:ilvl w:val="0"/>
          <w:numId w:val="32"/>
        </w:numPr>
        <w:rPr>
          <w:color w:val="000000"/>
        </w:rPr>
      </w:pPr>
      <w:r>
        <w:rPr>
          <w:rStyle w:val="Strong"/>
          <w:color w:val="000000"/>
        </w:rPr>
        <w:t>Orchestration + Integration (Airflow + pytest)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Define 'bdd_' styled DAG tests (e.g., “source file arrives → table loaded → soda/dbt test passes → downstream runs”).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Example: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tests/dags/test_dag_healthcare.py</w:t>
      </w:r>
      <w:r>
        <w:rPr>
          <w:color w:val="000000"/>
        </w:rPr>
        <w:t>.</w:t>
      </w:r>
    </w:p>
    <w:p w:rsidR="00644FCC" w:rsidRDefault="00644FCC" w:rsidP="00644FCC">
      <w:pPr>
        <w:pStyle w:val="NormalWeb"/>
        <w:numPr>
          <w:ilvl w:val="0"/>
          <w:numId w:val="32"/>
        </w:numPr>
        <w:rPr>
          <w:color w:val="000000"/>
        </w:rPr>
      </w:pPr>
      <w:r>
        <w:rPr>
          <w:rStyle w:val="Strong"/>
          <w:color w:val="000000"/>
        </w:rPr>
        <w:t>Contract Testing (dbt + Soda)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Use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 tests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assert schema, uniqueness, and value domains.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Use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Soda Core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codify contracts in YAML (freshness, thresholds).</w:t>
      </w:r>
    </w:p>
    <w:p w:rsidR="00644FCC" w:rsidRDefault="00644FCC" w:rsidP="00644FCC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Integrate these into DAG or CI pipelines to enforce production-grade contracts.</w:t>
      </w:r>
    </w:p>
    <w:p w:rsidR="00644FCC" w:rsidRDefault="0080764C" w:rsidP="00644FCC">
      <w:r>
        <w:rPr>
          <w:noProof/>
        </w:rPr>
      </w:r>
      <w:r>
        <w:pict w14:anchorId="77939545">
          <v:rect id="Horizontal Line 48" o:spid="_x0000_s1029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🛠️</w:t>
      </w:r>
      <w:r>
        <w:rPr>
          <w:color w:val="000000"/>
        </w:rPr>
        <w:t xml:space="preserve"> Example BDD Contract-Test Scenario (combining all three)</w:t>
      </w:r>
    </w:p>
    <w:p w:rsidR="00644FCC" w:rsidRDefault="00644FCC" w:rsidP="00644FCC">
      <w:pPr>
        <w:pStyle w:val="HTMLPreformatted"/>
        <w:rPr>
          <w:color w:val="000000"/>
        </w:rPr>
      </w:pPr>
      <w:r>
        <w:rPr>
          <w:color w:val="000000"/>
        </w:rPr>
        <w:t>gherkin</w:t>
      </w:r>
    </w:p>
    <w:p w:rsidR="00644FCC" w:rsidRDefault="00644FCC" w:rsidP="00644FCC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Feature: User Profile Pipeline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Scenario: Freshly ingested user records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Given a sample raw CSV with 5 user records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When the Airflow DAG 'user_profiles' is triggered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Then BigQuery table 'stg_user_profiles' is created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And dbt test 'not_null_user_id' passes</w:t>
      </w:r>
    </w:p>
    <w:p w:rsidR="00644FCC" w:rsidRDefault="00644FCC" w:rsidP="00644FC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And Soda check 'row_count &gt; 1000' and 'status in [</w:t>
      </w:r>
      <w:proofErr w:type="gramStart"/>
      <w:r>
        <w:rPr>
          <w:rStyle w:val="HTMLCode"/>
          <w:color w:val="000000"/>
        </w:rPr>
        <w:t>active,inactive</w:t>
      </w:r>
      <w:proofErr w:type="gramEnd"/>
      <w:r>
        <w:rPr>
          <w:rStyle w:val="HTMLCode"/>
          <w:color w:val="000000"/>
        </w:rPr>
        <w:t>]' passes</w:t>
      </w:r>
    </w:p>
    <w:p w:rsidR="00644FCC" w:rsidRDefault="00644FCC" w:rsidP="00644FCC">
      <w:pPr>
        <w:pStyle w:val="NormalWeb"/>
        <w:numPr>
          <w:ilvl w:val="0"/>
          <w:numId w:val="33"/>
        </w:numPr>
        <w:rPr>
          <w:color w:val="000000"/>
        </w:rPr>
      </w:pPr>
      <w:r>
        <w:rPr>
          <w:rStyle w:val="Strong"/>
          <w:color w:val="000000"/>
        </w:rPr>
        <w:t>tinyquery</w:t>
      </w:r>
      <w:r>
        <w:rPr>
          <w:color w:val="000000"/>
        </w:rPr>
        <w:t>: Validate SQL transformation logic (unit test)</w:t>
      </w:r>
    </w:p>
    <w:p w:rsidR="00644FCC" w:rsidRDefault="00644FCC" w:rsidP="00644FCC">
      <w:pPr>
        <w:pStyle w:val="NormalWeb"/>
        <w:numPr>
          <w:ilvl w:val="0"/>
          <w:numId w:val="33"/>
        </w:numPr>
        <w:rPr>
          <w:color w:val="000000"/>
        </w:rPr>
      </w:pPr>
      <w:r>
        <w:rPr>
          <w:rStyle w:val="Strong"/>
          <w:color w:val="000000"/>
        </w:rPr>
        <w:t>Airflow pytest</w:t>
      </w:r>
      <w:r>
        <w:rPr>
          <w:color w:val="000000"/>
        </w:rPr>
        <w:t>: Trigger DAG and assert table creation</w:t>
      </w:r>
    </w:p>
    <w:p w:rsidR="00644FCC" w:rsidRDefault="00644FCC" w:rsidP="00644FCC">
      <w:pPr>
        <w:pStyle w:val="NormalWeb"/>
        <w:numPr>
          <w:ilvl w:val="0"/>
          <w:numId w:val="33"/>
        </w:numPr>
        <w:rPr>
          <w:color w:val="000000"/>
        </w:rPr>
      </w:pPr>
      <w:r>
        <w:rPr>
          <w:rStyle w:val="Strong"/>
          <w:color w:val="000000"/>
        </w:rPr>
        <w:t>dbt/Soda</w:t>
      </w:r>
      <w:r>
        <w:rPr>
          <w:color w:val="000000"/>
        </w:rPr>
        <w:t>: Contract tests in CI and pipelines</w:t>
      </w:r>
    </w:p>
    <w:p w:rsidR="00644FCC" w:rsidRDefault="0080764C" w:rsidP="00644FCC">
      <w:r>
        <w:rPr>
          <w:noProof/>
        </w:rPr>
      </w:r>
      <w:r>
        <w:pict w14:anchorId="00E30249">
          <v:rect id="Horizontal Line 49" o:spid="_x0000_s1028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644FCC" w:rsidRDefault="00644FCC" w:rsidP="00644FCC">
      <w:pPr>
        <w:pStyle w:val="NormalWeb"/>
        <w:rPr>
          <w:color w:val="000000"/>
        </w:rPr>
      </w:pPr>
      <w:r>
        <w:rPr>
          <w:color w:val="000000"/>
        </w:rPr>
        <w:t>Let me know if you'd like me to:</w:t>
      </w:r>
    </w:p>
    <w:p w:rsidR="00644FCC" w:rsidRDefault="00644FCC" w:rsidP="00644FCC">
      <w:pPr>
        <w:pStyle w:val="NormalWeb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Spin up boilerplate code using any of these templates</w:t>
      </w:r>
    </w:p>
    <w:p w:rsidR="00644FCC" w:rsidRDefault="00644FCC" w:rsidP="00644FCC">
      <w:pPr>
        <w:pStyle w:val="NormalWeb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Generate sample pytest DAG tests</w:t>
      </w:r>
    </w:p>
    <w:p w:rsidR="00644FCC" w:rsidRDefault="00644FCC" w:rsidP="00644FCC">
      <w:pPr>
        <w:pStyle w:val="NormalWeb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Configure CI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GitHub Actions) for dbt + Soda testing</w:t>
      </w:r>
    </w:p>
    <w:p w:rsidR="00644FCC" w:rsidRDefault="00644FCC" w:rsidP="00644FCC">
      <w:pPr>
        <w:pStyle w:val="NormalWeb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Explore other frameworks for BDD-style data testing on GCP</w:t>
      </w:r>
    </w:p>
    <w:p w:rsidR="00644FCC" w:rsidRDefault="00644FCC"/>
    <w:p w:rsidR="0098056D" w:rsidRDefault="0098056D"/>
    <w:p w:rsidR="0098056D" w:rsidRDefault="0098056D"/>
    <w:p w:rsidR="0098056D" w:rsidRDefault="0098056D"/>
    <w:p w:rsidR="0098056D" w:rsidRDefault="0098056D" w:rsidP="0098056D">
      <w:r>
        <w:br w:type="page"/>
      </w:r>
    </w:p>
    <w:p w:rsidR="0098056D" w:rsidRDefault="0098056D">
      <w:r>
        <w:lastRenderedPageBreak/>
        <w:t>--..</w:t>
      </w:r>
    </w:p>
    <w:p w:rsidR="0098056D" w:rsidRDefault="0098056D"/>
    <w:p w:rsidR="0098056D" w:rsidRDefault="0098056D"/>
    <w:p w:rsidR="0098056D" w:rsidRDefault="0098056D" w:rsidP="0098056D">
      <w:pPr>
        <w:pStyle w:val="NormalWeb"/>
        <w:rPr>
          <w:color w:val="000000"/>
        </w:rPr>
      </w:pPr>
      <w:r>
        <w:rPr>
          <w:color w:val="000000"/>
        </w:rPr>
        <w:t>Awesome! I'll help you build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boilerplate automation framework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that covers:</w:t>
      </w:r>
    </w:p>
    <w:p w:rsidR="0098056D" w:rsidRDefault="0098056D" w:rsidP="0098056D">
      <w:pPr>
        <w:pStyle w:val="NormalWeb"/>
        <w:numPr>
          <w:ilvl w:val="0"/>
          <w:numId w:val="35"/>
        </w:numPr>
        <w:rPr>
          <w:color w:val="000000"/>
        </w:rPr>
      </w:pPr>
      <w:r>
        <w:rPr>
          <w:rStyle w:val="Strong"/>
          <w:color w:val="000000"/>
        </w:rPr>
        <w:t>BDD-style testing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(using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pytest-bdd</w:t>
      </w:r>
      <w:r>
        <w:rPr>
          <w:color w:val="000000"/>
        </w:rPr>
        <w:t>)</w:t>
      </w:r>
    </w:p>
    <w:p w:rsidR="0098056D" w:rsidRDefault="0098056D" w:rsidP="0098056D">
      <w:pPr>
        <w:pStyle w:val="NormalWeb"/>
        <w:numPr>
          <w:ilvl w:val="0"/>
          <w:numId w:val="35"/>
        </w:numPr>
        <w:rPr>
          <w:color w:val="000000"/>
        </w:rPr>
      </w:pPr>
      <w:r>
        <w:rPr>
          <w:rStyle w:val="Strong"/>
          <w:color w:val="000000"/>
        </w:rPr>
        <w:t>Contract testing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(dbt schema &amp; custom tests)</w:t>
      </w:r>
    </w:p>
    <w:p w:rsidR="0098056D" w:rsidRDefault="0098056D" w:rsidP="0098056D">
      <w:pPr>
        <w:pStyle w:val="NormalWeb"/>
        <w:numPr>
          <w:ilvl w:val="0"/>
          <w:numId w:val="35"/>
        </w:numPr>
        <w:rPr>
          <w:color w:val="000000"/>
        </w:rPr>
      </w:pPr>
      <w:r>
        <w:rPr>
          <w:rStyle w:val="Strong"/>
          <w:color w:val="000000"/>
        </w:rPr>
        <w:t>Integration with BigQuery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GCP</w:t>
      </w:r>
    </w:p>
    <w:p w:rsidR="0098056D" w:rsidRDefault="0098056D" w:rsidP="0098056D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Includes examples for unit tests, data quality tests, and DAG-like orchestration tests (simulated via pytest)</w:t>
      </w:r>
    </w:p>
    <w:p w:rsidR="0098056D" w:rsidRDefault="0080764C" w:rsidP="0098056D">
      <w:r>
        <w:rPr>
          <w:noProof/>
        </w:rPr>
      </w:r>
      <w:r>
        <w:pict w14:anchorId="75A0129E">
          <v:rect id="Horizontal Line 57" o:spid="_x0000_s1027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98056D" w:rsidRDefault="0098056D" w:rsidP="0098056D">
      <w:pPr>
        <w:pStyle w:val="Heading3"/>
        <w:rPr>
          <w:color w:val="000000"/>
        </w:rPr>
      </w:pPr>
      <w:r>
        <w:rPr>
          <w:color w:val="000000"/>
        </w:rPr>
        <w:t>What you'll get:</w:t>
      </w:r>
    </w:p>
    <w:p w:rsidR="0098056D" w:rsidRDefault="0098056D" w:rsidP="0098056D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Strong"/>
          <w:color w:val="000000"/>
        </w:rPr>
        <w:t>DBT project scaffold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models and tests (schema + custom SQL)</w:t>
      </w:r>
    </w:p>
    <w:p w:rsidR="0098056D" w:rsidRDefault="0098056D" w:rsidP="0098056D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Strong"/>
          <w:color w:val="000000"/>
        </w:rPr>
        <w:t>Pytest + pytest-bdd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tests to run BDD scenarios verifying:</w:t>
      </w:r>
    </w:p>
    <w:p w:rsidR="0098056D" w:rsidRDefault="0098056D" w:rsidP="0098056D">
      <w:pPr>
        <w:pStyle w:val="NormalWeb"/>
        <w:numPr>
          <w:ilvl w:val="1"/>
          <w:numId w:val="36"/>
        </w:numPr>
        <w:rPr>
          <w:color w:val="000000"/>
        </w:rPr>
      </w:pPr>
      <w:r>
        <w:rPr>
          <w:color w:val="000000"/>
        </w:rPr>
        <w:t>Model transformations</w:t>
      </w:r>
    </w:p>
    <w:p w:rsidR="0098056D" w:rsidRDefault="0098056D" w:rsidP="0098056D">
      <w:pPr>
        <w:pStyle w:val="NormalWeb"/>
        <w:numPr>
          <w:ilvl w:val="1"/>
          <w:numId w:val="36"/>
        </w:numPr>
        <w:rPr>
          <w:color w:val="000000"/>
        </w:rPr>
      </w:pPr>
      <w:r>
        <w:rPr>
          <w:color w:val="000000"/>
        </w:rPr>
        <w:t>Contract tests (unique, not null, accepted values)</w:t>
      </w:r>
    </w:p>
    <w:p w:rsidR="0098056D" w:rsidRDefault="0098056D" w:rsidP="0098056D">
      <w:pPr>
        <w:pStyle w:val="NormalWeb"/>
        <w:numPr>
          <w:ilvl w:val="1"/>
          <w:numId w:val="36"/>
        </w:numPr>
        <w:rPr>
          <w:color w:val="000000"/>
        </w:rPr>
      </w:pPr>
      <w:r>
        <w:rPr>
          <w:color w:val="000000"/>
        </w:rPr>
        <w:t>Row counts &amp; data freshness</w:t>
      </w:r>
    </w:p>
    <w:p w:rsidR="0098056D" w:rsidRDefault="0098056D" w:rsidP="0098056D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Strong"/>
          <w:color w:val="000000"/>
        </w:rPr>
        <w:t>Sample BDD feature file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describing user flows</w:t>
      </w:r>
    </w:p>
    <w:p w:rsidR="0098056D" w:rsidRDefault="0098056D" w:rsidP="0098056D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Strong"/>
          <w:color w:val="000000"/>
        </w:rPr>
        <w:t>Test runner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that connects to BigQuery for real executions or can be adapted for local/mocked runs</w:t>
      </w:r>
    </w:p>
    <w:p w:rsidR="0098056D" w:rsidRDefault="0098056D" w:rsidP="0098056D">
      <w:pPr>
        <w:pStyle w:val="NormalWeb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README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explaining how to run and extend</w:t>
      </w:r>
    </w:p>
    <w:p w:rsidR="0098056D" w:rsidRDefault="0080764C" w:rsidP="0098056D">
      <w:r>
        <w:rPr>
          <w:noProof/>
        </w:rPr>
        <w:pict>
          <v:rect id="_x0000_i1034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Step 1: DBT Project Setup</w:t>
      </w:r>
    </w:p>
    <w:p w:rsidR="0098056D" w:rsidRDefault="0098056D" w:rsidP="0098056D">
      <w:pPr>
        <w:pStyle w:val="Heading3"/>
        <w:rPr>
          <w:color w:val="000000"/>
        </w:rPr>
      </w:pPr>
      <w:r>
        <w:rPr>
          <w:rStyle w:val="HTMLCode"/>
          <w:rFonts w:eastAsiaTheme="majorEastAsia"/>
          <w:color w:val="000000"/>
        </w:rPr>
        <w:t>models/user_profiles.sql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sql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WITH</w:t>
      </w:r>
      <w:r>
        <w:rPr>
          <w:rStyle w:val="HTMLCode"/>
          <w:color w:val="000000"/>
        </w:rPr>
        <w:t xml:space="preserve"> raw_data </w:t>
      </w:r>
      <w:r>
        <w:rPr>
          <w:rStyle w:val="hljs-keyword"/>
          <w:rFonts w:eastAsiaTheme="majorEastAsia"/>
          <w:color w:val="000000"/>
        </w:rPr>
        <w:t>AS</w:t>
      </w:r>
      <w:r>
        <w:rPr>
          <w:rStyle w:val="HTMLCode"/>
          <w:color w:val="000000"/>
        </w:rPr>
        <w:t xml:space="preserve"> (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keyword"/>
          <w:rFonts w:eastAsiaTheme="majorEastAsia"/>
          <w:color w:val="000000"/>
        </w:rPr>
        <w:t>SELECT</w:t>
      </w:r>
      <w:r>
        <w:rPr>
          <w:rStyle w:val="HTMLCode"/>
          <w:color w:val="000000"/>
        </w:rPr>
        <w:t xml:space="preserve"> </w:t>
      </w:r>
      <w:r>
        <w:rPr>
          <w:rStyle w:val="hljs-operator"/>
          <w:color w:val="000000"/>
        </w:rPr>
        <w:t>*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{{ source</w:t>
      </w:r>
      <w:proofErr w:type="gramEnd"/>
      <w:r>
        <w:rPr>
          <w:rStyle w:val="HTMLCode"/>
          <w:color w:val="000000"/>
        </w:rPr>
        <w:t>(</w:t>
      </w:r>
      <w:r>
        <w:rPr>
          <w:rStyle w:val="hljs-string"/>
          <w:rFonts w:eastAsiaTheme="majorEastAsia"/>
          <w:color w:val="000000"/>
        </w:rPr>
        <w:t>'raw'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'user_profiles'</w:t>
      </w:r>
      <w:r>
        <w:rPr>
          <w:rStyle w:val="HTMLCode"/>
          <w:color w:val="000000"/>
        </w:rPr>
        <w:t>) }}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SELECT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user_id,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email,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signup_date,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status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color w:val="000000"/>
        </w:rPr>
        <w:t xml:space="preserve"> raw_data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WHERE</w:t>
      </w:r>
      <w:r>
        <w:rPr>
          <w:rStyle w:val="HTMLCode"/>
          <w:color w:val="000000"/>
        </w:rPr>
        <w:t xml:space="preserve"> status </w:t>
      </w:r>
      <w:r>
        <w:rPr>
          <w:rStyle w:val="hljs-keyword"/>
          <w:rFonts w:eastAsiaTheme="majorEastAsia"/>
          <w:color w:val="000000"/>
        </w:rPr>
        <w:t>IN</w:t>
      </w:r>
      <w:r>
        <w:rPr>
          <w:rStyle w:val="HTMLCode"/>
          <w:color w:val="000000"/>
        </w:rPr>
        <w:t xml:space="preserve"> (</w:t>
      </w:r>
      <w:r>
        <w:rPr>
          <w:rStyle w:val="hljs-string"/>
          <w:rFonts w:eastAsiaTheme="majorEastAsia"/>
          <w:color w:val="000000"/>
        </w:rPr>
        <w:t>'active'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'inactive'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eading3"/>
        <w:rPr>
          <w:color w:val="000000"/>
        </w:rPr>
      </w:pPr>
      <w:r>
        <w:rPr>
          <w:rStyle w:val="HTMLCode"/>
          <w:rFonts w:eastAsiaTheme="majorEastAsia"/>
          <w:color w:val="000000"/>
        </w:rPr>
        <w:t>tests/schema.yml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yaml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attr"/>
          <w:color w:val="000000"/>
        </w:rPr>
        <w:lastRenderedPageBreak/>
        <w:t>version: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2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attr"/>
          <w:color w:val="000000"/>
        </w:rPr>
        <w:t>models: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user_profiles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attr"/>
          <w:color w:val="000000"/>
        </w:rPr>
        <w:t>columns: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user_id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tests: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not_null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unique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email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tests: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not_null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status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tests: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accepted_values: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</w:t>
      </w:r>
      <w:r>
        <w:rPr>
          <w:rStyle w:val="hljs-attr"/>
          <w:color w:val="000000"/>
        </w:rPr>
        <w:t>values:</w:t>
      </w:r>
      <w:r>
        <w:rPr>
          <w:rStyle w:val="HTMLCode"/>
          <w:color w:val="000000"/>
        </w:rPr>
        <w:t xml:space="preserve"> [</w:t>
      </w:r>
      <w:r>
        <w:rPr>
          <w:rStyle w:val="hljs-string"/>
          <w:rFonts w:eastAsiaTheme="majorEastAsia"/>
          <w:color w:val="000000"/>
        </w:rPr>
        <w:t>'active'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'inactive'</w:t>
      </w:r>
      <w:r>
        <w:rPr>
          <w:rStyle w:val="HTMLCode"/>
          <w:color w:val="000000"/>
        </w:rPr>
        <w:t>]</w:t>
      </w:r>
    </w:p>
    <w:p w:rsidR="0098056D" w:rsidRDefault="0080764C" w:rsidP="0098056D">
      <w:r>
        <w:rPr>
          <w:noProof/>
        </w:rPr>
        <w:pict>
          <v:rect id="_x0000_i1033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Step 2: Custom DBT Test (SQL)</w:t>
      </w:r>
    </w:p>
    <w:p w:rsidR="0098056D" w:rsidRDefault="0098056D" w:rsidP="0098056D">
      <w:pPr>
        <w:pStyle w:val="NormalWeb"/>
        <w:rPr>
          <w:color w:val="000000"/>
        </w:rPr>
      </w:pPr>
      <w:r>
        <w:rPr>
          <w:rStyle w:val="HTMLCode"/>
          <w:color w:val="000000"/>
        </w:rPr>
        <w:t>tests/custom/test_row_count.sql</w:t>
      </w:r>
      <w:r>
        <w:rPr>
          <w:color w:val="000000"/>
        </w:rPr>
        <w:t>: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sql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SELECT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keyword"/>
          <w:rFonts w:eastAsiaTheme="majorEastAsia"/>
          <w:color w:val="000000"/>
        </w:rPr>
        <w:t>CASE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WHEN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ljs-builtin"/>
          <w:color w:val="000000"/>
        </w:rPr>
        <w:t>COUNT</w:t>
      </w:r>
      <w:r>
        <w:rPr>
          <w:rStyle w:val="HTMLCode"/>
          <w:color w:val="000000"/>
        </w:rPr>
        <w:t>(</w:t>
      </w:r>
      <w:proofErr w:type="gramEnd"/>
      <w:r>
        <w:rPr>
          <w:rStyle w:val="hljs-operator"/>
          <w:color w:val="000000"/>
        </w:rPr>
        <w:t>*</w:t>
      </w:r>
      <w:r>
        <w:rPr>
          <w:rStyle w:val="HTMLCode"/>
          <w:color w:val="000000"/>
        </w:rPr>
        <w:t xml:space="preserve">) </w:t>
      </w:r>
      <w:r>
        <w:rPr>
          <w:rStyle w:val="hljs-operator"/>
          <w:color w:val="000000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1000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THEN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ELSE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1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END</w:t>
      </w:r>
      <w:r>
        <w:rPr>
          <w:rStyle w:val="HTMLCode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AS</w:t>
      </w:r>
      <w:r>
        <w:rPr>
          <w:rStyle w:val="HTMLCode"/>
          <w:color w:val="000000"/>
        </w:rPr>
        <w:t xml:space="preserve"> failures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 xml:space="preserve">{{ </w:t>
      </w:r>
      <w:r>
        <w:rPr>
          <w:rStyle w:val="hljs-keyword"/>
          <w:rFonts w:eastAsiaTheme="majorEastAsia"/>
          <w:color w:val="000000"/>
        </w:rPr>
        <w:t>ref</w:t>
      </w:r>
      <w:proofErr w:type="gramEnd"/>
      <w:r>
        <w:rPr>
          <w:rStyle w:val="HTMLCode"/>
          <w:color w:val="000000"/>
        </w:rPr>
        <w:t>(</w:t>
      </w:r>
      <w:r>
        <w:rPr>
          <w:rStyle w:val="hljs-string"/>
          <w:rFonts w:eastAsiaTheme="majorEastAsia"/>
          <w:color w:val="000000"/>
        </w:rPr>
        <w:t>'user_profiles'</w:t>
      </w:r>
      <w:r>
        <w:rPr>
          <w:rStyle w:val="HTMLCode"/>
          <w:color w:val="000000"/>
        </w:rPr>
        <w:t>) }}</w:t>
      </w:r>
    </w:p>
    <w:p w:rsidR="0098056D" w:rsidRDefault="0080764C" w:rsidP="0098056D">
      <w:r>
        <w:rPr>
          <w:noProof/>
        </w:rPr>
        <w:pict>
          <v:rect id="_x0000_i1032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Step 3: Pytest BDD Feature File</w:t>
      </w:r>
    </w:p>
    <w:p w:rsidR="0098056D" w:rsidRDefault="0098056D" w:rsidP="0098056D">
      <w:pPr>
        <w:pStyle w:val="NormalWeb"/>
        <w:rPr>
          <w:color w:val="000000"/>
        </w:rPr>
      </w:pPr>
      <w:r>
        <w:rPr>
          <w:rStyle w:val="HTMLCode"/>
          <w:color w:val="000000"/>
        </w:rPr>
        <w:t>features/user_profiles.feature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gherkin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Feature: User Profiles Data Product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Scenario: Validate user_profiles table and data quality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Given the user_profiles model is run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When the contract tests execute successfully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Then the row count should be greater than or equal to 1000</w:t>
      </w:r>
    </w:p>
    <w:p w:rsidR="0098056D" w:rsidRDefault="0080764C" w:rsidP="0098056D">
      <w:r>
        <w:rPr>
          <w:noProof/>
        </w:rPr>
        <w:pict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Step 4: Pytest BDD Step Definitions</w:t>
      </w:r>
    </w:p>
    <w:p w:rsidR="0098056D" w:rsidRDefault="0098056D" w:rsidP="0098056D">
      <w:pPr>
        <w:pStyle w:val="NormalWeb"/>
        <w:rPr>
          <w:color w:val="000000"/>
        </w:rPr>
      </w:pPr>
      <w:r>
        <w:rPr>
          <w:rStyle w:val="HTMLCode"/>
          <w:color w:val="000000"/>
        </w:rPr>
        <w:t>tests/test_user_profiles.py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color w:val="000000"/>
        </w:rPr>
        <w:t xml:space="preserve"> subprocess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color w:val="000000"/>
        </w:rPr>
        <w:t xml:space="preserve"> pytest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lastRenderedPageBreak/>
        <w:t>from</w:t>
      </w:r>
      <w:r>
        <w:rPr>
          <w:rStyle w:val="HTMLCode"/>
          <w:color w:val="000000"/>
        </w:rPr>
        <w:t xml:space="preserve"> pytest_bdd </w:t>
      </w: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color w:val="000000"/>
        </w:rPr>
        <w:t xml:space="preserve"> scenarios, given, when, then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scenarios(</w:t>
      </w:r>
      <w:r>
        <w:rPr>
          <w:rStyle w:val="hljs-string"/>
          <w:rFonts w:eastAsiaTheme="majorEastAsia"/>
          <w:color w:val="000000"/>
        </w:rPr>
        <w:t>'../features/user_profiles.feature'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meta"/>
          <w:color w:val="000000"/>
        </w:rPr>
        <w:t>@</w:t>
      </w:r>
      <w:proofErr w:type="gramStart"/>
      <w:r>
        <w:rPr>
          <w:rStyle w:val="hljs-meta"/>
          <w:color w:val="000000"/>
        </w:rPr>
        <w:t>given(</w:t>
      </w:r>
      <w:proofErr w:type="gramEnd"/>
      <w:r>
        <w:rPr>
          <w:rStyle w:val="hljs-string"/>
          <w:rFonts w:eastAsiaTheme="majorEastAsia"/>
          <w:color w:val="000000"/>
        </w:rPr>
        <w:t>'the user_profiles model is run'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def</w:t>
      </w:r>
      <w:r>
        <w:rPr>
          <w:rStyle w:val="HTMLCode"/>
          <w:color w:val="000000"/>
        </w:rPr>
        <w:t xml:space="preserve"> </w:t>
      </w:r>
      <w:r>
        <w:rPr>
          <w:rStyle w:val="hljs-title"/>
          <w:color w:val="000000"/>
        </w:rPr>
        <w:t>run_dbt_</w:t>
      </w:r>
      <w:proofErr w:type="gramStart"/>
      <w:r>
        <w:rPr>
          <w:rStyle w:val="hljs-title"/>
          <w:color w:val="000000"/>
        </w:rPr>
        <w:t>model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result = </w:t>
      </w:r>
      <w:proofErr w:type="gramStart"/>
      <w:r>
        <w:rPr>
          <w:rStyle w:val="HTMLCode"/>
          <w:color w:val="000000"/>
        </w:rPr>
        <w:t>subprocess.run(</w:t>
      </w:r>
      <w:proofErr w:type="gramEnd"/>
      <w:r>
        <w:rPr>
          <w:rStyle w:val="HTMLCode"/>
          <w:color w:val="000000"/>
        </w:rPr>
        <w:t>[</w:t>
      </w:r>
      <w:r>
        <w:rPr>
          <w:rStyle w:val="hljs-string"/>
          <w:rFonts w:eastAsiaTheme="majorEastAsia"/>
          <w:color w:val="000000"/>
        </w:rPr>
        <w:t>'dbt'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'run'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'--select'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'user_profiles'</w:t>
      </w:r>
      <w:r>
        <w:rPr>
          <w:rStyle w:val="HTMLCode"/>
          <w:color w:val="000000"/>
        </w:rPr>
        <w:t>], capture_output=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>, text=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rFonts w:eastAsiaTheme="majorEastAsia"/>
          <w:color w:val="000000"/>
        </w:rPr>
        <w:t>assert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result.returncode</w:t>
      </w:r>
      <w:proofErr w:type="gramEnd"/>
      <w:r>
        <w:rPr>
          <w:rStyle w:val="HTMLCode"/>
          <w:color w:val="000000"/>
        </w:rPr>
        <w:t xml:space="preserve"> == 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 xml:space="preserve">f"DBT run failed: </w:t>
      </w:r>
      <w:r>
        <w:rPr>
          <w:rStyle w:val="hljs-subst"/>
          <w:color w:val="000000"/>
        </w:rPr>
        <w:t>{result.stderr}</w:t>
      </w:r>
      <w:r>
        <w:rPr>
          <w:rStyle w:val="HTMLCode"/>
          <w:color w:val="000000"/>
        </w:rPr>
        <w:t>"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meta"/>
          <w:color w:val="000000"/>
        </w:rPr>
        <w:t>@</w:t>
      </w:r>
      <w:proofErr w:type="gramStart"/>
      <w:r>
        <w:rPr>
          <w:rStyle w:val="hljs-meta"/>
          <w:color w:val="000000"/>
        </w:rPr>
        <w:t>when(</w:t>
      </w:r>
      <w:proofErr w:type="gramEnd"/>
      <w:r>
        <w:rPr>
          <w:rStyle w:val="hljs-string"/>
          <w:rFonts w:eastAsiaTheme="majorEastAsia"/>
          <w:color w:val="000000"/>
        </w:rPr>
        <w:t>'the contract tests execute successfully'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def</w:t>
      </w:r>
      <w:r>
        <w:rPr>
          <w:rStyle w:val="HTMLCode"/>
          <w:color w:val="000000"/>
        </w:rPr>
        <w:t xml:space="preserve"> </w:t>
      </w:r>
      <w:r>
        <w:rPr>
          <w:rStyle w:val="hljs-title"/>
          <w:color w:val="000000"/>
        </w:rPr>
        <w:t>run_contract_</w:t>
      </w:r>
      <w:proofErr w:type="gramStart"/>
      <w:r>
        <w:rPr>
          <w:rStyle w:val="hljs-title"/>
          <w:color w:val="000000"/>
        </w:rPr>
        <w:t>tests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result = </w:t>
      </w:r>
      <w:proofErr w:type="gramStart"/>
      <w:r>
        <w:rPr>
          <w:rStyle w:val="HTMLCode"/>
          <w:color w:val="000000"/>
        </w:rPr>
        <w:t>subprocess.run(</w:t>
      </w:r>
      <w:proofErr w:type="gramEnd"/>
      <w:r>
        <w:rPr>
          <w:rStyle w:val="HTMLCode"/>
          <w:color w:val="000000"/>
        </w:rPr>
        <w:t>[</w:t>
      </w:r>
      <w:r>
        <w:rPr>
          <w:rStyle w:val="hljs-string"/>
          <w:rFonts w:eastAsiaTheme="majorEastAsia"/>
          <w:color w:val="000000"/>
        </w:rPr>
        <w:t>'dbt'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'test'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'--select'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'user_profiles'</w:t>
      </w:r>
      <w:r>
        <w:rPr>
          <w:rStyle w:val="HTMLCode"/>
          <w:color w:val="000000"/>
        </w:rPr>
        <w:t>], capture_output=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>, text=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rFonts w:eastAsiaTheme="majorEastAsia"/>
          <w:color w:val="000000"/>
        </w:rPr>
        <w:t>assert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result.returncode</w:t>
      </w:r>
      <w:proofErr w:type="gramEnd"/>
      <w:r>
        <w:rPr>
          <w:rStyle w:val="HTMLCode"/>
          <w:color w:val="000000"/>
        </w:rPr>
        <w:t xml:space="preserve"> == 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 xml:space="preserve">f"DBT tests failed: </w:t>
      </w:r>
      <w:r>
        <w:rPr>
          <w:rStyle w:val="hljs-subst"/>
          <w:color w:val="000000"/>
        </w:rPr>
        <w:t>{result.stderr}</w:t>
      </w:r>
      <w:r>
        <w:rPr>
          <w:rStyle w:val="HTMLCode"/>
          <w:color w:val="000000"/>
        </w:rPr>
        <w:t>"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meta"/>
          <w:color w:val="000000"/>
        </w:rPr>
        <w:t>@</w:t>
      </w:r>
      <w:proofErr w:type="gramStart"/>
      <w:r>
        <w:rPr>
          <w:rStyle w:val="hljs-meta"/>
          <w:color w:val="000000"/>
        </w:rPr>
        <w:t>then(</w:t>
      </w:r>
      <w:proofErr w:type="gramEnd"/>
      <w:r>
        <w:rPr>
          <w:rStyle w:val="hljs-string"/>
          <w:rFonts w:eastAsiaTheme="majorEastAsia"/>
          <w:color w:val="000000"/>
        </w:rPr>
        <w:t>'the row count should be greater than or equal to 1000'</w:t>
      </w:r>
      <w:r>
        <w:rPr>
          <w:rStyle w:val="HTMLCode"/>
          <w:color w:val="000000"/>
        </w:rPr>
        <w:t>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keyword"/>
          <w:rFonts w:eastAsiaTheme="majorEastAsia"/>
          <w:color w:val="000000"/>
        </w:rPr>
        <w:t>def</w:t>
      </w:r>
      <w:r>
        <w:rPr>
          <w:rStyle w:val="HTMLCode"/>
          <w:color w:val="000000"/>
        </w:rPr>
        <w:t xml:space="preserve"> </w:t>
      </w:r>
      <w:r>
        <w:rPr>
          <w:rStyle w:val="hljs-title"/>
          <w:color w:val="000000"/>
        </w:rPr>
        <w:t>test_row_</w:t>
      </w:r>
      <w:proofErr w:type="gramStart"/>
      <w:r>
        <w:rPr>
          <w:rStyle w:val="hljs-title"/>
          <w:color w:val="000000"/>
        </w:rPr>
        <w:t>count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comment"/>
          <w:color w:val="000000"/>
        </w:rPr>
        <w:t># Custom SQL test result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result = </w:t>
      </w:r>
      <w:proofErr w:type="gramStart"/>
      <w:r>
        <w:rPr>
          <w:rStyle w:val="HTMLCode"/>
          <w:color w:val="000000"/>
        </w:rPr>
        <w:t>subprocess.run(</w:t>
      </w:r>
      <w:proofErr w:type="gramEnd"/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[</w:t>
      </w:r>
      <w:r>
        <w:rPr>
          <w:rStyle w:val="hljs-string"/>
          <w:rFonts w:eastAsiaTheme="majorEastAsia"/>
          <w:color w:val="000000"/>
        </w:rPr>
        <w:t>'dbt'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'test'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'--select'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'test_row_count'</w:t>
      </w:r>
      <w:r>
        <w:rPr>
          <w:rStyle w:val="HTMLCode"/>
          <w:color w:val="000000"/>
        </w:rPr>
        <w:t>],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capture_output=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>, text=</w:t>
      </w:r>
      <w:r>
        <w:rPr>
          <w:rStyle w:val="hljs-literal"/>
          <w:color w:val="000000"/>
        </w:rPr>
        <w:t>True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)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rFonts w:eastAsiaTheme="majorEastAsia"/>
          <w:color w:val="000000"/>
        </w:rPr>
        <w:t>assert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result.returncode</w:t>
      </w:r>
      <w:proofErr w:type="gramEnd"/>
      <w:r>
        <w:rPr>
          <w:rStyle w:val="HTMLCode"/>
          <w:color w:val="000000"/>
        </w:rPr>
        <w:t xml:space="preserve"> == 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 xml:space="preserve">f"Row count test failed: </w:t>
      </w:r>
      <w:r>
        <w:rPr>
          <w:rStyle w:val="hljs-subst"/>
          <w:color w:val="000000"/>
        </w:rPr>
        <w:t>{result.stderr}</w:t>
      </w:r>
      <w:r>
        <w:rPr>
          <w:rStyle w:val="HTMLCode"/>
          <w:color w:val="000000"/>
        </w:rPr>
        <w:t>"</w:t>
      </w:r>
    </w:p>
    <w:p w:rsidR="0098056D" w:rsidRDefault="0080764C" w:rsidP="0098056D">
      <w:r>
        <w:rPr>
          <w:noProof/>
        </w:rPr>
        <w:pict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Step 5: How to Run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bash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Install dependencies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dbt-bigquery pytest pytest-bdd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Run all BDD tests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pytest tests/test_user_profiles.py</w:t>
      </w:r>
    </w:p>
    <w:p w:rsidR="0098056D" w:rsidRDefault="0080764C" w:rsidP="0098056D">
      <w:r>
        <w:rPr>
          <w:noProof/>
        </w:rPr>
        <w:pict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:rsidR="0098056D" w:rsidRDefault="0098056D" w:rsidP="0098056D">
      <w:pPr>
        <w:pStyle w:val="Heading2"/>
        <w:rPr>
          <w:color w:val="000000"/>
        </w:rPr>
      </w:pPr>
      <w:r>
        <w:rPr>
          <w:color w:val="000000"/>
        </w:rPr>
        <w:t>Bonus: CI Integration with GitHub Actions (simplified)</w:t>
      </w:r>
    </w:p>
    <w:p w:rsidR="0098056D" w:rsidRDefault="0098056D" w:rsidP="0098056D">
      <w:pPr>
        <w:pStyle w:val="NormalWeb"/>
        <w:rPr>
          <w:color w:val="000000"/>
        </w:rPr>
      </w:pPr>
      <w:r>
        <w:rPr>
          <w:rStyle w:val="HTMLCode"/>
          <w:color w:val="000000"/>
        </w:rPr>
        <w:t>.github/workflows/dbt-tests.yml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yaml</w:t>
      </w:r>
    </w:p>
    <w:p w:rsidR="0098056D" w:rsidRDefault="0098056D" w:rsidP="0098056D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DBT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Contract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&amp;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BDD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Tests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attr"/>
          <w:color w:val="000000"/>
        </w:rPr>
        <w:t>on:</w:t>
      </w:r>
      <w:r>
        <w:rPr>
          <w:rStyle w:val="HTMLCode"/>
          <w:color w:val="000000"/>
        </w:rPr>
        <w:t xml:space="preserve"> [</w:t>
      </w:r>
      <w:r>
        <w:rPr>
          <w:rStyle w:val="hljs-string"/>
          <w:rFonts w:eastAsiaTheme="majorEastAsia"/>
          <w:color w:val="000000"/>
        </w:rPr>
        <w:t>push</w:t>
      </w:r>
      <w:r>
        <w:rPr>
          <w:rStyle w:val="HTMLCode"/>
          <w:color w:val="000000"/>
        </w:rPr>
        <w:t xml:space="preserve">, </w:t>
      </w:r>
      <w:r>
        <w:rPr>
          <w:rStyle w:val="hljs-string"/>
          <w:rFonts w:eastAsiaTheme="majorEastAsia"/>
          <w:color w:val="000000"/>
        </w:rPr>
        <w:t>pull_request</w:t>
      </w:r>
      <w:r>
        <w:rPr>
          <w:rStyle w:val="HTMLCode"/>
          <w:color w:val="000000"/>
        </w:rPr>
        <w:t>]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ljs-attr"/>
          <w:color w:val="000000"/>
        </w:rPr>
        <w:t>jobs: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test: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attr"/>
          <w:color w:val="000000"/>
        </w:rPr>
        <w:t>runs-on: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ubuntu-latest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attr"/>
          <w:color w:val="000000"/>
        </w:rPr>
        <w:t>steps: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uses: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actions/checkout@v3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Setup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Python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uses: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actions/setup-python@v4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with: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r>
        <w:rPr>
          <w:rStyle w:val="hljs-attr"/>
          <w:color w:val="000000"/>
        </w:rPr>
        <w:t>python-version: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3.9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Install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dependencies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run: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pip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install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dbt-bigquery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pytest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pytest-bdd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hljs-bullet"/>
          <w:color w:val="000000"/>
        </w:rPr>
        <w:t>-</w:t>
      </w:r>
      <w:r>
        <w:rPr>
          <w:rStyle w:val="HTMLCode"/>
          <w:color w:val="000000"/>
        </w:rPr>
        <w:t xml:space="preserve"> </w:t>
      </w:r>
      <w:r>
        <w:rPr>
          <w:rStyle w:val="hljs-attr"/>
          <w:color w:val="000000"/>
        </w:rPr>
        <w:t>name: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Run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BDD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tests</w:t>
      </w:r>
    </w:p>
    <w:p w:rsidR="0098056D" w:rsidRDefault="0098056D" w:rsidP="0098056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hljs-attr"/>
          <w:color w:val="000000"/>
        </w:rPr>
        <w:t>run: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pytest</w:t>
      </w:r>
      <w:r>
        <w:rPr>
          <w:rStyle w:val="HTMLCode"/>
          <w:color w:val="000000"/>
        </w:rPr>
        <w:t xml:space="preserve"> </w:t>
      </w:r>
      <w:r>
        <w:rPr>
          <w:rStyle w:val="hljs-string"/>
          <w:rFonts w:eastAsiaTheme="majorEastAsia"/>
          <w:color w:val="000000"/>
        </w:rPr>
        <w:t>tests/test_user_profiles.py</w:t>
      </w:r>
    </w:p>
    <w:p w:rsidR="0098056D" w:rsidRDefault="0080764C" w:rsidP="0098056D">
      <w:r>
        <w:rPr>
          <w:noProof/>
        </w:rPr>
      </w:r>
      <w:r>
        <w:pict w14:anchorId="45584BF5">
          <v:rect id="Horizontal Line 6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B7whhz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452E98" w:rsidRDefault="00452E98"/>
    <w:p w:rsidR="00452E98" w:rsidRDefault="00452E98" w:rsidP="00452E98">
      <w:r>
        <w:br w:type="page"/>
      </w:r>
    </w:p>
    <w:p w:rsidR="0098056D" w:rsidRDefault="00452E98">
      <w:pPr>
        <w:rPr>
          <w:color w:val="FF0000"/>
        </w:rPr>
      </w:pPr>
      <w:r w:rsidRPr="00452E98">
        <w:rPr>
          <w:color w:val="FF0000"/>
        </w:rPr>
        <w:lastRenderedPageBreak/>
        <w:t>Framework</w:t>
      </w:r>
    </w:p>
    <w:p w:rsidR="00452E98" w:rsidRDefault="00452E98">
      <w:pPr>
        <w:rPr>
          <w:color w:val="FF0000"/>
        </w:rPr>
      </w:pP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Got it! I’m preparing a full runnable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dbt + pytest-bdd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automation test framework project zip for you.</w:t>
      </w: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It will include:</w:t>
      </w:r>
    </w:p>
    <w:p w:rsidR="00452E98" w:rsidRDefault="00452E98" w:rsidP="00452E98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dbt models and schema tests</w:t>
      </w:r>
    </w:p>
    <w:p w:rsidR="00452E98" w:rsidRDefault="00452E98" w:rsidP="00452E98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Custom SQL test for row count</w:t>
      </w:r>
    </w:p>
    <w:p w:rsidR="00452E98" w:rsidRDefault="00452E98" w:rsidP="00452E98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pytest-bdd feature and test files</w:t>
      </w:r>
    </w:p>
    <w:p w:rsidR="00452E98" w:rsidRDefault="00452E98" w:rsidP="00452E98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README with instructions</w:t>
      </w:r>
    </w:p>
    <w:p w:rsidR="00452E98" w:rsidRDefault="00452E98" w:rsidP="00452E98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GitHub Actions CI workflow YAML</w:t>
      </w: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I’ll package everything so you can just unzip and run.</w:t>
      </w: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Give me a moment. I’ll upload it shortly.</w:t>
      </w: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Here is 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full runnable dbt + pytest-bdd automation framework project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zipped for you:</w:t>
      </w:r>
    </w:p>
    <w:p w:rsidR="00452E98" w:rsidRDefault="00452E98" w:rsidP="00452E98">
      <w:pPr>
        <w:pStyle w:val="NormalWeb"/>
        <w:rPr>
          <w:color w:val="000000"/>
        </w:rPr>
      </w:pPr>
      <w:r>
        <w:rPr>
          <w:color w:val="000000"/>
        </w:rPr>
        <w:t>dbt_bdd_automation_framework.zip</w:t>
      </w:r>
    </w:p>
    <w:p w:rsidR="00452E98" w:rsidRDefault="0080764C" w:rsidP="00452E98">
      <w:pPr>
        <w:rPr>
          <w:color w:val="000000"/>
        </w:rPr>
      </w:pPr>
      <w:r>
        <w:rPr>
          <w:noProof/>
          <w:color w:val="000000"/>
        </w:rPr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452E98" w:rsidRDefault="00452E98" w:rsidP="00452E98">
      <w:pPr>
        <w:pStyle w:val="Heading3"/>
        <w:rPr>
          <w:color w:val="000000"/>
        </w:rPr>
      </w:pPr>
      <w:r>
        <w:rPr>
          <w:color w:val="000000"/>
        </w:rPr>
        <w:t>What’s inside: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models/user_profiles.sql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dbt model SQL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models/schema.yml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dbt schema &amp; contract tests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tests/custom/test_row_count.sql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custom SQL test for row count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features/user_profiles.feature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BDD feature file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tests/test_user_profiles.py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pytest-bdd test steps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README.md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setup &amp; run instructions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.github/workflows/dbt-tests.yml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GitHub Actions CI workflow example</w:t>
      </w:r>
    </w:p>
    <w:p w:rsidR="00452E98" w:rsidRDefault="00452E98" w:rsidP="00452E98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dbt_project.yml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dbt project config</w:t>
      </w:r>
    </w:p>
    <w:p w:rsidR="00452E98" w:rsidRDefault="0080764C" w:rsidP="00452E98">
      <w:pPr>
        <w:rPr>
          <w:color w:val="000000"/>
        </w:rPr>
      </w:pPr>
      <w:r>
        <w:rPr>
          <w:noProof/>
          <w:color w:val="000000"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452E98" w:rsidRDefault="00452E98" w:rsidP="00452E98">
      <w:pPr>
        <w:pStyle w:val="Heading3"/>
        <w:rPr>
          <w:color w:val="000000"/>
        </w:rPr>
      </w:pPr>
      <w:r>
        <w:rPr>
          <w:color w:val="000000"/>
        </w:rPr>
        <w:t>How to get started</w:t>
      </w:r>
    </w:p>
    <w:p w:rsidR="00452E98" w:rsidRDefault="00452E98" w:rsidP="00452E98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Unzip the file</w:t>
      </w:r>
    </w:p>
    <w:p w:rsidR="00452E98" w:rsidRDefault="00452E98" w:rsidP="00452E98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Update your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profiles.yml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 environment to connect dbt to your BigQuery dataset</w:t>
      </w:r>
    </w:p>
    <w:p w:rsidR="00452E98" w:rsidRDefault="00452E98" w:rsidP="00452E98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Define your source tables in dbt or via BigQuery datasets</w:t>
      </w:r>
    </w:p>
    <w:p w:rsidR="00452E98" w:rsidRDefault="00452E98" w:rsidP="00452E98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Run tests via:</w:t>
      </w:r>
    </w:p>
    <w:p w:rsidR="00452E98" w:rsidRDefault="00452E98" w:rsidP="00452E98">
      <w:pPr>
        <w:pStyle w:val="HTMLPreformatted"/>
        <w:rPr>
          <w:color w:val="000000"/>
        </w:rPr>
      </w:pPr>
      <w:r>
        <w:rPr>
          <w:color w:val="000000"/>
        </w:rPr>
        <w:lastRenderedPageBreak/>
        <w:t>bash</w:t>
      </w:r>
    </w:p>
    <w:p w:rsidR="00452E98" w:rsidRDefault="00452E98" w:rsidP="00452E98">
      <w:pPr>
        <w:pStyle w:val="HTMLPreformatted"/>
        <w:rPr>
          <w:color w:val="000000"/>
        </w:rPr>
      </w:pPr>
      <w:r>
        <w:rPr>
          <w:color w:val="000000"/>
        </w:rPr>
        <w:t>CopyEdit</w:t>
      </w:r>
    </w:p>
    <w:p w:rsidR="00452E98" w:rsidRDefault="00452E98" w:rsidP="00452E98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pip install dbt-bigquery pytest pytest-bdd</w:t>
      </w:r>
    </w:p>
    <w:p w:rsidR="00452E98" w:rsidRDefault="00452E98" w:rsidP="00452E98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pytest tests/test_user_profiles.py</w:t>
      </w:r>
    </w:p>
    <w:p w:rsidR="00452E98" w:rsidRDefault="0080764C" w:rsidP="00452E98">
      <w:pPr>
        <w:rPr>
          <w:color w:val="000000"/>
        </w:rPr>
      </w:pPr>
      <w:r>
        <w:rPr>
          <w:noProof/>
          <w:color w:val="000000"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452E98" w:rsidRPr="00452E98" w:rsidRDefault="00452E98">
      <w:pPr>
        <w:rPr>
          <w:color w:val="FF0000"/>
        </w:rPr>
      </w:pPr>
    </w:p>
    <w:p w:rsidR="00644FCC" w:rsidRDefault="00644FCC"/>
    <w:p w:rsidR="00644FCC" w:rsidRDefault="00644FCC"/>
    <w:p w:rsidR="00644FCC" w:rsidRDefault="00644FCC"/>
    <w:sectPr w:rsidR="00644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713E49"/>
    <w:multiLevelType w:val="multilevel"/>
    <w:tmpl w:val="8D2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47342"/>
    <w:multiLevelType w:val="multilevel"/>
    <w:tmpl w:val="073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8719F"/>
    <w:multiLevelType w:val="multilevel"/>
    <w:tmpl w:val="720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911F0"/>
    <w:multiLevelType w:val="multilevel"/>
    <w:tmpl w:val="D52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1464B"/>
    <w:multiLevelType w:val="multilevel"/>
    <w:tmpl w:val="EA4C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44CC3"/>
    <w:multiLevelType w:val="multilevel"/>
    <w:tmpl w:val="29F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9234B"/>
    <w:multiLevelType w:val="multilevel"/>
    <w:tmpl w:val="4A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F5AF0"/>
    <w:multiLevelType w:val="multilevel"/>
    <w:tmpl w:val="09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B1DFC"/>
    <w:multiLevelType w:val="multilevel"/>
    <w:tmpl w:val="0380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A69D0"/>
    <w:multiLevelType w:val="multilevel"/>
    <w:tmpl w:val="5FF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86AF1"/>
    <w:multiLevelType w:val="multilevel"/>
    <w:tmpl w:val="DDFA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60819"/>
    <w:multiLevelType w:val="multilevel"/>
    <w:tmpl w:val="AA2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97A99"/>
    <w:multiLevelType w:val="multilevel"/>
    <w:tmpl w:val="2B0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01FFE"/>
    <w:multiLevelType w:val="multilevel"/>
    <w:tmpl w:val="F8D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95D0D"/>
    <w:multiLevelType w:val="multilevel"/>
    <w:tmpl w:val="0F2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E43F1"/>
    <w:multiLevelType w:val="multilevel"/>
    <w:tmpl w:val="7F0C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F45F46"/>
    <w:multiLevelType w:val="multilevel"/>
    <w:tmpl w:val="80D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0255"/>
    <w:multiLevelType w:val="multilevel"/>
    <w:tmpl w:val="658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7417D"/>
    <w:multiLevelType w:val="multilevel"/>
    <w:tmpl w:val="30E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D1A9B"/>
    <w:multiLevelType w:val="multilevel"/>
    <w:tmpl w:val="CBB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85FC9"/>
    <w:multiLevelType w:val="multilevel"/>
    <w:tmpl w:val="C3C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11674"/>
    <w:multiLevelType w:val="multilevel"/>
    <w:tmpl w:val="140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479E7"/>
    <w:multiLevelType w:val="multilevel"/>
    <w:tmpl w:val="D07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F1874"/>
    <w:multiLevelType w:val="multilevel"/>
    <w:tmpl w:val="811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F49E6"/>
    <w:multiLevelType w:val="multilevel"/>
    <w:tmpl w:val="9E0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C71AF"/>
    <w:multiLevelType w:val="multilevel"/>
    <w:tmpl w:val="459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424C1"/>
    <w:multiLevelType w:val="multilevel"/>
    <w:tmpl w:val="616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53BAC"/>
    <w:multiLevelType w:val="multilevel"/>
    <w:tmpl w:val="05A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71491"/>
    <w:multiLevelType w:val="multilevel"/>
    <w:tmpl w:val="52A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9322E"/>
    <w:multiLevelType w:val="multilevel"/>
    <w:tmpl w:val="84A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631869">
    <w:abstractNumId w:val="8"/>
  </w:num>
  <w:num w:numId="2" w16cid:durableId="176624664">
    <w:abstractNumId w:val="6"/>
  </w:num>
  <w:num w:numId="3" w16cid:durableId="38944670">
    <w:abstractNumId w:val="5"/>
  </w:num>
  <w:num w:numId="4" w16cid:durableId="539248318">
    <w:abstractNumId w:val="4"/>
  </w:num>
  <w:num w:numId="5" w16cid:durableId="2054117496">
    <w:abstractNumId w:val="7"/>
  </w:num>
  <w:num w:numId="6" w16cid:durableId="521285353">
    <w:abstractNumId w:val="3"/>
  </w:num>
  <w:num w:numId="7" w16cid:durableId="1374647410">
    <w:abstractNumId w:val="2"/>
  </w:num>
  <w:num w:numId="8" w16cid:durableId="1144081085">
    <w:abstractNumId w:val="1"/>
  </w:num>
  <w:num w:numId="9" w16cid:durableId="1690109028">
    <w:abstractNumId w:val="0"/>
  </w:num>
  <w:num w:numId="10" w16cid:durableId="112868533">
    <w:abstractNumId w:val="23"/>
  </w:num>
  <w:num w:numId="11" w16cid:durableId="1349793015">
    <w:abstractNumId w:val="12"/>
  </w:num>
  <w:num w:numId="12" w16cid:durableId="602030102">
    <w:abstractNumId w:val="15"/>
  </w:num>
  <w:num w:numId="13" w16cid:durableId="1438259162">
    <w:abstractNumId w:val="25"/>
  </w:num>
  <w:num w:numId="14" w16cid:durableId="1711758962">
    <w:abstractNumId w:val="9"/>
  </w:num>
  <w:num w:numId="15" w16cid:durableId="898828588">
    <w:abstractNumId w:val="35"/>
  </w:num>
  <w:num w:numId="16" w16cid:durableId="1354722563">
    <w:abstractNumId w:val="11"/>
  </w:num>
  <w:num w:numId="17" w16cid:durableId="226108316">
    <w:abstractNumId w:val="26"/>
  </w:num>
  <w:num w:numId="18" w16cid:durableId="1303119337">
    <w:abstractNumId w:val="27"/>
  </w:num>
  <w:num w:numId="19" w16cid:durableId="1852529970">
    <w:abstractNumId w:val="31"/>
  </w:num>
  <w:num w:numId="20" w16cid:durableId="2073455404">
    <w:abstractNumId w:val="10"/>
  </w:num>
  <w:num w:numId="21" w16cid:durableId="562102312">
    <w:abstractNumId w:val="20"/>
  </w:num>
  <w:num w:numId="22" w16cid:durableId="143009188">
    <w:abstractNumId w:val="19"/>
  </w:num>
  <w:num w:numId="23" w16cid:durableId="1070150961">
    <w:abstractNumId w:val="24"/>
  </w:num>
  <w:num w:numId="24" w16cid:durableId="789131594">
    <w:abstractNumId w:val="30"/>
  </w:num>
  <w:num w:numId="25" w16cid:durableId="1856535999">
    <w:abstractNumId w:val="28"/>
  </w:num>
  <w:num w:numId="26" w16cid:durableId="1367943550">
    <w:abstractNumId w:val="21"/>
  </w:num>
  <w:num w:numId="27" w16cid:durableId="573929079">
    <w:abstractNumId w:val="33"/>
  </w:num>
  <w:num w:numId="28" w16cid:durableId="1329944394">
    <w:abstractNumId w:val="38"/>
  </w:num>
  <w:num w:numId="29" w16cid:durableId="1936864320">
    <w:abstractNumId w:val="29"/>
  </w:num>
  <w:num w:numId="30" w16cid:durableId="56632693">
    <w:abstractNumId w:val="16"/>
  </w:num>
  <w:num w:numId="31" w16cid:durableId="1463694395">
    <w:abstractNumId w:val="14"/>
  </w:num>
  <w:num w:numId="32" w16cid:durableId="1262642558">
    <w:abstractNumId w:val="17"/>
  </w:num>
  <w:num w:numId="33" w16cid:durableId="1311909311">
    <w:abstractNumId w:val="18"/>
  </w:num>
  <w:num w:numId="34" w16cid:durableId="1313215356">
    <w:abstractNumId w:val="22"/>
  </w:num>
  <w:num w:numId="35" w16cid:durableId="1709721361">
    <w:abstractNumId w:val="34"/>
  </w:num>
  <w:num w:numId="36" w16cid:durableId="1205286400">
    <w:abstractNumId w:val="13"/>
  </w:num>
  <w:num w:numId="37" w16cid:durableId="1297181264">
    <w:abstractNumId w:val="36"/>
  </w:num>
  <w:num w:numId="38" w16cid:durableId="869026733">
    <w:abstractNumId w:val="37"/>
  </w:num>
  <w:num w:numId="39" w16cid:durableId="14406444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45A"/>
    <w:rsid w:val="0015074B"/>
    <w:rsid w:val="0029639D"/>
    <w:rsid w:val="00326F90"/>
    <w:rsid w:val="00452E98"/>
    <w:rsid w:val="006321B6"/>
    <w:rsid w:val="00644FCC"/>
    <w:rsid w:val="007903ED"/>
    <w:rsid w:val="0080764C"/>
    <w:rsid w:val="008F2D4E"/>
    <w:rsid w:val="00915BC0"/>
    <w:rsid w:val="0098056D"/>
    <w:rsid w:val="00AA1D8D"/>
    <w:rsid w:val="00B47730"/>
    <w:rsid w:val="00CB0664"/>
    <w:rsid w:val="00E471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79320F33"/>
  <w14:defaultImageDpi w14:val="300"/>
  <w15:docId w15:val="{CF1B986B-42BA-2140-922B-39C60978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1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C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15B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5BC0"/>
  </w:style>
  <w:style w:type="character" w:customStyle="1" w:styleId="hljs-type">
    <w:name w:val="hljs-type"/>
    <w:basedOn w:val="DefaultParagraphFont"/>
    <w:rsid w:val="00915BC0"/>
  </w:style>
  <w:style w:type="character" w:customStyle="1" w:styleId="apple-converted-space">
    <w:name w:val="apple-converted-space"/>
    <w:basedOn w:val="DefaultParagraphFont"/>
    <w:rsid w:val="00915BC0"/>
  </w:style>
  <w:style w:type="character" w:customStyle="1" w:styleId="hljs-comment">
    <w:name w:val="hljs-comment"/>
    <w:basedOn w:val="DefaultParagraphFont"/>
    <w:rsid w:val="007903ED"/>
  </w:style>
  <w:style w:type="character" w:customStyle="1" w:styleId="hljs-attr">
    <w:name w:val="hljs-attr"/>
    <w:basedOn w:val="DefaultParagraphFont"/>
    <w:rsid w:val="007903ED"/>
  </w:style>
  <w:style w:type="character" w:customStyle="1" w:styleId="hljs-number">
    <w:name w:val="hljs-number"/>
    <w:basedOn w:val="DefaultParagraphFont"/>
    <w:rsid w:val="007903ED"/>
  </w:style>
  <w:style w:type="character" w:customStyle="1" w:styleId="hljs-bullet">
    <w:name w:val="hljs-bullet"/>
    <w:basedOn w:val="DefaultParagraphFont"/>
    <w:rsid w:val="007903ED"/>
  </w:style>
  <w:style w:type="character" w:customStyle="1" w:styleId="hljs-string">
    <w:name w:val="hljs-string"/>
    <w:basedOn w:val="DefaultParagraphFont"/>
    <w:rsid w:val="007903ED"/>
  </w:style>
  <w:style w:type="character" w:customStyle="1" w:styleId="hljs-builtin">
    <w:name w:val="hljs-built_in"/>
    <w:basedOn w:val="DefaultParagraphFont"/>
    <w:rsid w:val="007903ED"/>
  </w:style>
  <w:style w:type="character" w:customStyle="1" w:styleId="hljs-operator">
    <w:name w:val="hljs-operator"/>
    <w:basedOn w:val="DefaultParagraphFont"/>
    <w:rsid w:val="007903ED"/>
  </w:style>
  <w:style w:type="character" w:customStyle="1" w:styleId="relative">
    <w:name w:val="relative"/>
    <w:basedOn w:val="DefaultParagraphFont"/>
    <w:rsid w:val="00644FCC"/>
  </w:style>
  <w:style w:type="character" w:customStyle="1" w:styleId="ms-1">
    <w:name w:val="ms-1"/>
    <w:basedOn w:val="DefaultParagraphFont"/>
    <w:rsid w:val="00644FCC"/>
  </w:style>
  <w:style w:type="character" w:customStyle="1" w:styleId="max-w-full">
    <w:name w:val="max-w-full"/>
    <w:basedOn w:val="DefaultParagraphFont"/>
    <w:rsid w:val="00644FCC"/>
  </w:style>
  <w:style w:type="character" w:customStyle="1" w:styleId="-me-1">
    <w:name w:val="-me-1"/>
    <w:basedOn w:val="DefaultParagraphFont"/>
    <w:rsid w:val="00644FCC"/>
  </w:style>
  <w:style w:type="character" w:customStyle="1" w:styleId="hljs-meta">
    <w:name w:val="hljs-meta"/>
    <w:basedOn w:val="DefaultParagraphFont"/>
    <w:rsid w:val="0098056D"/>
  </w:style>
  <w:style w:type="character" w:customStyle="1" w:styleId="hljs-title">
    <w:name w:val="hljs-title"/>
    <w:basedOn w:val="DefaultParagraphFont"/>
    <w:rsid w:val="0098056D"/>
  </w:style>
  <w:style w:type="character" w:customStyle="1" w:styleId="hljs-literal">
    <w:name w:val="hljs-literal"/>
    <w:basedOn w:val="DefaultParagraphFont"/>
    <w:rsid w:val="0098056D"/>
  </w:style>
  <w:style w:type="character" w:customStyle="1" w:styleId="hljs-subst">
    <w:name w:val="hljs-subst"/>
    <w:basedOn w:val="DefaultParagraphFont"/>
    <w:rsid w:val="0098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5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30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40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06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2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2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4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6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8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3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5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8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5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20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gpierce/tinyquery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angpierce/tinyquery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%40claudiofilho22/end-to-end-data-engineering-project-using-dbt-bigquery-cloud-run-eae10e0c7dc3?utm_source=chatgp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uQuEmeka/Airflow-dbt-bigquery-gcs-healthcare-data-pipelin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3635</Words>
  <Characters>20722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</cp:revision>
  <dcterms:created xsi:type="dcterms:W3CDTF">2013-12-23T23:15:00Z</dcterms:created>
  <dcterms:modified xsi:type="dcterms:W3CDTF">2025-07-15T16:12:00Z</dcterms:modified>
  <cp:category/>
</cp:coreProperties>
</file>